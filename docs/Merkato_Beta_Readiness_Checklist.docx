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E525" w14:textId="77777777" w:rsidR="0033625C" w:rsidRDefault="00167355">
      <w:pPr>
        <w:pStyle w:val="Title"/>
      </w:pPr>
      <w:r>
        <w:t>Merkato – Beta Readiness Test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715"/>
        <w:gridCol w:w="3428"/>
        <w:gridCol w:w="1161"/>
        <w:gridCol w:w="1298"/>
      </w:tblGrid>
      <w:tr w:rsidR="0033625C" w14:paraId="504EB1E6" w14:textId="77777777" w:rsidTr="003F2188">
        <w:tc>
          <w:tcPr>
            <w:tcW w:w="1120" w:type="dxa"/>
            <w:shd w:val="clear" w:color="auto" w:fill="00B050"/>
          </w:tcPr>
          <w:p w14:paraId="04EAAD83" w14:textId="77777777" w:rsidR="0033625C" w:rsidRDefault="00167355">
            <w:r>
              <w:t>#</w:t>
            </w:r>
          </w:p>
        </w:tc>
        <w:tc>
          <w:tcPr>
            <w:tcW w:w="1717" w:type="dxa"/>
            <w:shd w:val="clear" w:color="auto" w:fill="00B050"/>
          </w:tcPr>
          <w:p w14:paraId="3A0F31D0" w14:textId="77777777" w:rsidR="0033625C" w:rsidRDefault="00167355">
            <w:r>
              <w:t>Category</w:t>
            </w:r>
          </w:p>
        </w:tc>
        <w:tc>
          <w:tcPr>
            <w:tcW w:w="3428" w:type="dxa"/>
            <w:shd w:val="clear" w:color="auto" w:fill="00B050"/>
          </w:tcPr>
          <w:p w14:paraId="73F6CD61" w14:textId="77777777" w:rsidR="0033625C" w:rsidRDefault="00167355">
            <w:r>
              <w:t>Check Item</w:t>
            </w:r>
          </w:p>
        </w:tc>
        <w:tc>
          <w:tcPr>
            <w:tcW w:w="1236" w:type="dxa"/>
            <w:shd w:val="clear" w:color="auto" w:fill="00B050"/>
          </w:tcPr>
          <w:p w14:paraId="5E31F3C1" w14:textId="77777777" w:rsidR="0033625C" w:rsidRDefault="00167355">
            <w:r>
              <w:t>Pass (✓/✗)</w:t>
            </w:r>
          </w:p>
        </w:tc>
        <w:tc>
          <w:tcPr>
            <w:tcW w:w="1355" w:type="dxa"/>
            <w:shd w:val="clear" w:color="auto" w:fill="00B050"/>
          </w:tcPr>
          <w:p w14:paraId="3D611425" w14:textId="77777777" w:rsidR="0033625C" w:rsidRDefault="00167355">
            <w:r>
              <w:t>Remarks / Follow-up</w:t>
            </w:r>
          </w:p>
        </w:tc>
      </w:tr>
      <w:tr w:rsidR="0033625C" w14:paraId="09C6620B" w14:textId="77777777" w:rsidTr="00B81B35">
        <w:tc>
          <w:tcPr>
            <w:tcW w:w="1120" w:type="dxa"/>
          </w:tcPr>
          <w:p w14:paraId="760B91F4" w14:textId="77777777" w:rsidR="0033625C" w:rsidRDefault="00167355">
            <w:r>
              <w:t>1.1</w:t>
            </w:r>
          </w:p>
        </w:tc>
        <w:tc>
          <w:tcPr>
            <w:tcW w:w="1717" w:type="dxa"/>
          </w:tcPr>
          <w:p w14:paraId="34EB2FD5" w14:textId="77777777" w:rsidR="0033625C" w:rsidRDefault="00167355">
            <w:r>
              <w:t>Core System Validation</w:t>
            </w:r>
          </w:p>
        </w:tc>
        <w:tc>
          <w:tcPr>
            <w:tcW w:w="3428" w:type="dxa"/>
          </w:tcPr>
          <w:p w14:paraId="3D96D153" w14:textId="77777777" w:rsidR="0033625C" w:rsidRDefault="00167355">
            <w:r>
              <w:t>Critical modules (product cards, wallet, profile, role nav) are integrated and working</w:t>
            </w:r>
          </w:p>
        </w:tc>
        <w:tc>
          <w:tcPr>
            <w:tcW w:w="1236" w:type="dxa"/>
          </w:tcPr>
          <w:p w14:paraId="5DE939E9" w14:textId="77777777" w:rsidR="0033625C" w:rsidRDefault="0033625C"/>
        </w:tc>
        <w:tc>
          <w:tcPr>
            <w:tcW w:w="1355" w:type="dxa"/>
          </w:tcPr>
          <w:p w14:paraId="575F9AE7" w14:textId="77777777" w:rsidR="0033625C" w:rsidRDefault="0033625C"/>
        </w:tc>
      </w:tr>
      <w:tr w:rsidR="0033625C" w14:paraId="5A91AC48" w14:textId="77777777" w:rsidTr="00B81B35">
        <w:tc>
          <w:tcPr>
            <w:tcW w:w="1120" w:type="dxa"/>
          </w:tcPr>
          <w:p w14:paraId="1AABF679" w14:textId="77777777" w:rsidR="0033625C" w:rsidRDefault="00167355">
            <w:r>
              <w:t>1.2</w:t>
            </w:r>
          </w:p>
        </w:tc>
        <w:tc>
          <w:tcPr>
            <w:tcW w:w="1717" w:type="dxa"/>
          </w:tcPr>
          <w:p w14:paraId="521B3574" w14:textId="77777777" w:rsidR="0033625C" w:rsidRDefault="00167355">
            <w:r>
              <w:t>Core System Validation</w:t>
            </w:r>
          </w:p>
        </w:tc>
        <w:tc>
          <w:tcPr>
            <w:tcW w:w="3428" w:type="dxa"/>
          </w:tcPr>
          <w:p w14:paraId="78DE9780" w14:textId="77777777" w:rsidR="0033625C" w:rsidRDefault="00167355">
            <w:r>
              <w:t>Infinite scrolling performs smoothly and doesn't cause memory leaks</w:t>
            </w:r>
          </w:p>
        </w:tc>
        <w:tc>
          <w:tcPr>
            <w:tcW w:w="1236" w:type="dxa"/>
          </w:tcPr>
          <w:p w14:paraId="0E670D14" w14:textId="77777777" w:rsidR="0033625C" w:rsidRDefault="0033625C"/>
        </w:tc>
        <w:tc>
          <w:tcPr>
            <w:tcW w:w="1355" w:type="dxa"/>
          </w:tcPr>
          <w:p w14:paraId="226D6A3F" w14:textId="77777777" w:rsidR="0033625C" w:rsidRDefault="0033625C"/>
        </w:tc>
      </w:tr>
      <w:tr w:rsidR="0033625C" w14:paraId="4F368D6B" w14:textId="77777777" w:rsidTr="00B81B35">
        <w:tc>
          <w:tcPr>
            <w:tcW w:w="1120" w:type="dxa"/>
          </w:tcPr>
          <w:p w14:paraId="218B253E" w14:textId="77777777" w:rsidR="0033625C" w:rsidRDefault="00167355">
            <w:r>
              <w:t>1.3</w:t>
            </w:r>
          </w:p>
        </w:tc>
        <w:tc>
          <w:tcPr>
            <w:tcW w:w="1717" w:type="dxa"/>
          </w:tcPr>
          <w:p w14:paraId="72208241" w14:textId="77777777" w:rsidR="0033625C" w:rsidRDefault="00167355">
            <w:r>
              <w:t>Core System Validation</w:t>
            </w:r>
          </w:p>
        </w:tc>
        <w:tc>
          <w:tcPr>
            <w:tcW w:w="3428" w:type="dxa"/>
          </w:tcPr>
          <w:p w14:paraId="6431E36F" w14:textId="77777777" w:rsidR="0033625C" w:rsidRDefault="00167355">
            <w:r>
              <w:t>Layouts display correctly for all user roles (customer, vendor, admin)</w:t>
            </w:r>
          </w:p>
        </w:tc>
        <w:tc>
          <w:tcPr>
            <w:tcW w:w="1236" w:type="dxa"/>
          </w:tcPr>
          <w:p w14:paraId="68EF01D9" w14:textId="77777777" w:rsidR="0033625C" w:rsidRDefault="0033625C"/>
        </w:tc>
        <w:tc>
          <w:tcPr>
            <w:tcW w:w="1355" w:type="dxa"/>
          </w:tcPr>
          <w:p w14:paraId="3426CA95" w14:textId="77777777" w:rsidR="0033625C" w:rsidRDefault="0033625C"/>
        </w:tc>
      </w:tr>
      <w:tr w:rsidR="0033625C" w14:paraId="41C9CC4E" w14:textId="77777777" w:rsidTr="00B81B35">
        <w:tc>
          <w:tcPr>
            <w:tcW w:w="1120" w:type="dxa"/>
          </w:tcPr>
          <w:p w14:paraId="7ADC3329" w14:textId="77777777" w:rsidR="0033625C" w:rsidRDefault="00167355">
            <w:r>
              <w:t>1.4</w:t>
            </w:r>
          </w:p>
        </w:tc>
        <w:tc>
          <w:tcPr>
            <w:tcW w:w="1717" w:type="dxa"/>
          </w:tcPr>
          <w:p w14:paraId="6CA39E4F" w14:textId="77777777" w:rsidR="0033625C" w:rsidRDefault="00167355">
            <w:r>
              <w:t>Core System Validation</w:t>
            </w:r>
          </w:p>
        </w:tc>
        <w:tc>
          <w:tcPr>
            <w:tcW w:w="3428" w:type="dxa"/>
          </w:tcPr>
          <w:p w14:paraId="5BFD24A0" w14:textId="77777777" w:rsidR="0033625C" w:rsidRDefault="00167355">
            <w:r>
              <w:t>Responsive design confirmed on mobile, tablet, desktop</w:t>
            </w:r>
          </w:p>
        </w:tc>
        <w:tc>
          <w:tcPr>
            <w:tcW w:w="1236" w:type="dxa"/>
          </w:tcPr>
          <w:p w14:paraId="1972E592" w14:textId="77777777" w:rsidR="0033625C" w:rsidRDefault="0033625C"/>
        </w:tc>
        <w:tc>
          <w:tcPr>
            <w:tcW w:w="1355" w:type="dxa"/>
          </w:tcPr>
          <w:p w14:paraId="67DDC48A" w14:textId="77777777" w:rsidR="0033625C" w:rsidRDefault="0033625C"/>
        </w:tc>
      </w:tr>
      <w:tr w:rsidR="0033625C" w14:paraId="56DC0F7A" w14:textId="77777777" w:rsidTr="00B81B35">
        <w:tc>
          <w:tcPr>
            <w:tcW w:w="1120" w:type="dxa"/>
          </w:tcPr>
          <w:p w14:paraId="75AFB4EF" w14:textId="77777777" w:rsidR="0033625C" w:rsidRDefault="00167355">
            <w:r>
              <w:t>1.5</w:t>
            </w:r>
          </w:p>
        </w:tc>
        <w:tc>
          <w:tcPr>
            <w:tcW w:w="1717" w:type="dxa"/>
          </w:tcPr>
          <w:p w14:paraId="70BD248A" w14:textId="77777777" w:rsidR="0033625C" w:rsidRDefault="00167355">
            <w:r>
              <w:t>Core System Validation</w:t>
            </w:r>
          </w:p>
        </w:tc>
        <w:tc>
          <w:tcPr>
            <w:tcW w:w="3428" w:type="dxa"/>
          </w:tcPr>
          <w:p w14:paraId="232FBBBE" w14:textId="77777777" w:rsidR="0033625C" w:rsidRDefault="00167355">
            <w:r>
              <w:t>Product search, filters, and sort functionality are accurate</w:t>
            </w:r>
          </w:p>
        </w:tc>
        <w:tc>
          <w:tcPr>
            <w:tcW w:w="1236" w:type="dxa"/>
          </w:tcPr>
          <w:p w14:paraId="79423A5E" w14:textId="77777777" w:rsidR="0033625C" w:rsidRDefault="0033625C"/>
        </w:tc>
        <w:tc>
          <w:tcPr>
            <w:tcW w:w="1355" w:type="dxa"/>
          </w:tcPr>
          <w:p w14:paraId="7CC619E3" w14:textId="77777777" w:rsidR="0033625C" w:rsidRDefault="0033625C"/>
        </w:tc>
      </w:tr>
      <w:tr w:rsidR="00B81B35" w14:paraId="383A8BFB" w14:textId="77777777" w:rsidTr="00B81B35">
        <w:tc>
          <w:tcPr>
            <w:tcW w:w="1120" w:type="dxa"/>
            <w:shd w:val="clear" w:color="auto" w:fill="8DB3E2" w:themeFill="text2" w:themeFillTint="66"/>
          </w:tcPr>
          <w:p w14:paraId="34BE7E64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0B0390A2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22D04336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2AAF367A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1EC9A137" w14:textId="77777777" w:rsidR="00B81B35" w:rsidRDefault="00B81B35"/>
        </w:tc>
      </w:tr>
      <w:tr w:rsidR="0033625C" w14:paraId="69AA11BC" w14:textId="77777777" w:rsidTr="00B81B35">
        <w:tc>
          <w:tcPr>
            <w:tcW w:w="1120" w:type="dxa"/>
          </w:tcPr>
          <w:p w14:paraId="534A9875" w14:textId="77777777" w:rsidR="0033625C" w:rsidRDefault="00167355">
            <w:r>
              <w:t>2.1</w:t>
            </w:r>
          </w:p>
        </w:tc>
        <w:tc>
          <w:tcPr>
            <w:tcW w:w="1717" w:type="dxa"/>
          </w:tcPr>
          <w:p w14:paraId="6FC791E0" w14:textId="77777777" w:rsidR="0033625C" w:rsidRDefault="00167355">
            <w:r>
              <w:t>Performance &amp; Load Testing</w:t>
            </w:r>
          </w:p>
        </w:tc>
        <w:tc>
          <w:tcPr>
            <w:tcW w:w="3428" w:type="dxa"/>
          </w:tcPr>
          <w:p w14:paraId="56342241" w14:textId="77777777" w:rsidR="0033625C" w:rsidRDefault="00167355">
            <w:r>
              <w:t>Homepage, product page, and dashboard load within acceptable time</w:t>
            </w:r>
          </w:p>
        </w:tc>
        <w:tc>
          <w:tcPr>
            <w:tcW w:w="1236" w:type="dxa"/>
          </w:tcPr>
          <w:p w14:paraId="2912F666" w14:textId="77777777" w:rsidR="0033625C" w:rsidRDefault="0033625C"/>
        </w:tc>
        <w:tc>
          <w:tcPr>
            <w:tcW w:w="1355" w:type="dxa"/>
          </w:tcPr>
          <w:p w14:paraId="57837847" w14:textId="77777777" w:rsidR="0033625C" w:rsidRDefault="0033625C"/>
        </w:tc>
      </w:tr>
      <w:tr w:rsidR="0033625C" w14:paraId="03F5BD0A" w14:textId="77777777" w:rsidTr="00B81B35">
        <w:tc>
          <w:tcPr>
            <w:tcW w:w="1120" w:type="dxa"/>
          </w:tcPr>
          <w:p w14:paraId="3C774040" w14:textId="77777777" w:rsidR="0033625C" w:rsidRDefault="00167355">
            <w:r>
              <w:t>2.2</w:t>
            </w:r>
          </w:p>
        </w:tc>
        <w:tc>
          <w:tcPr>
            <w:tcW w:w="1717" w:type="dxa"/>
          </w:tcPr>
          <w:p w14:paraId="45E8A0C1" w14:textId="77777777" w:rsidR="0033625C" w:rsidRDefault="00167355">
            <w:r>
              <w:t>Performance &amp; Load Testing</w:t>
            </w:r>
          </w:p>
        </w:tc>
        <w:tc>
          <w:tcPr>
            <w:tcW w:w="3428" w:type="dxa"/>
          </w:tcPr>
          <w:p w14:paraId="086BED39" w14:textId="77777777" w:rsidR="0033625C" w:rsidRDefault="00167355">
            <w:r>
              <w:t>Simulated load test run with high concurrent users (e.g., 1000+)</w:t>
            </w:r>
          </w:p>
        </w:tc>
        <w:tc>
          <w:tcPr>
            <w:tcW w:w="1236" w:type="dxa"/>
          </w:tcPr>
          <w:p w14:paraId="2F7866C5" w14:textId="77777777" w:rsidR="0033625C" w:rsidRDefault="0033625C"/>
        </w:tc>
        <w:tc>
          <w:tcPr>
            <w:tcW w:w="1355" w:type="dxa"/>
          </w:tcPr>
          <w:p w14:paraId="390B5CD9" w14:textId="77777777" w:rsidR="0033625C" w:rsidRDefault="0033625C"/>
        </w:tc>
      </w:tr>
      <w:tr w:rsidR="0033625C" w14:paraId="1E1AF6EF" w14:textId="77777777" w:rsidTr="00B81B35">
        <w:tc>
          <w:tcPr>
            <w:tcW w:w="1120" w:type="dxa"/>
          </w:tcPr>
          <w:p w14:paraId="0561D1B3" w14:textId="77777777" w:rsidR="0033625C" w:rsidRDefault="00167355">
            <w:r>
              <w:t>2.3</w:t>
            </w:r>
          </w:p>
        </w:tc>
        <w:tc>
          <w:tcPr>
            <w:tcW w:w="1717" w:type="dxa"/>
          </w:tcPr>
          <w:p w14:paraId="14B661D3" w14:textId="77777777" w:rsidR="0033625C" w:rsidRDefault="00167355">
            <w:r>
              <w:t>Performance &amp; Load Testing</w:t>
            </w:r>
          </w:p>
        </w:tc>
        <w:tc>
          <w:tcPr>
            <w:tcW w:w="3428" w:type="dxa"/>
          </w:tcPr>
          <w:p w14:paraId="33D38C0F" w14:textId="77777777" w:rsidR="0033625C" w:rsidRDefault="00167355">
            <w:r>
              <w:t>API response times optimized and monitored under stress</w:t>
            </w:r>
          </w:p>
        </w:tc>
        <w:tc>
          <w:tcPr>
            <w:tcW w:w="1236" w:type="dxa"/>
          </w:tcPr>
          <w:p w14:paraId="55B0DBF6" w14:textId="77777777" w:rsidR="0033625C" w:rsidRDefault="0033625C"/>
        </w:tc>
        <w:tc>
          <w:tcPr>
            <w:tcW w:w="1355" w:type="dxa"/>
          </w:tcPr>
          <w:p w14:paraId="7CF35543" w14:textId="77777777" w:rsidR="0033625C" w:rsidRDefault="0033625C"/>
        </w:tc>
      </w:tr>
      <w:tr w:rsidR="0033625C" w14:paraId="7BC45333" w14:textId="77777777" w:rsidTr="00B81B35">
        <w:tc>
          <w:tcPr>
            <w:tcW w:w="1120" w:type="dxa"/>
          </w:tcPr>
          <w:p w14:paraId="0B7FF197" w14:textId="77777777" w:rsidR="0033625C" w:rsidRDefault="00167355">
            <w:r>
              <w:t>2.4</w:t>
            </w:r>
          </w:p>
        </w:tc>
        <w:tc>
          <w:tcPr>
            <w:tcW w:w="1717" w:type="dxa"/>
          </w:tcPr>
          <w:p w14:paraId="4663DB43" w14:textId="77777777" w:rsidR="0033625C" w:rsidRDefault="00167355">
            <w:r>
              <w:t>Performance &amp; Load Testing</w:t>
            </w:r>
          </w:p>
        </w:tc>
        <w:tc>
          <w:tcPr>
            <w:tcW w:w="3428" w:type="dxa"/>
          </w:tcPr>
          <w:p w14:paraId="7FDF7606" w14:textId="77777777" w:rsidR="0033625C" w:rsidRDefault="00167355">
            <w:r>
              <w:t>Firebase backend (Firestore, auth) stable under load</w:t>
            </w:r>
          </w:p>
        </w:tc>
        <w:tc>
          <w:tcPr>
            <w:tcW w:w="1236" w:type="dxa"/>
          </w:tcPr>
          <w:p w14:paraId="3ABFB878" w14:textId="77777777" w:rsidR="0033625C" w:rsidRDefault="0033625C"/>
        </w:tc>
        <w:tc>
          <w:tcPr>
            <w:tcW w:w="1355" w:type="dxa"/>
          </w:tcPr>
          <w:p w14:paraId="6814A9D6" w14:textId="77777777" w:rsidR="0033625C" w:rsidRDefault="0033625C"/>
        </w:tc>
      </w:tr>
      <w:tr w:rsidR="00B81B35" w14:paraId="0FC189F1" w14:textId="77777777" w:rsidTr="00B81B35">
        <w:tc>
          <w:tcPr>
            <w:tcW w:w="1120" w:type="dxa"/>
            <w:shd w:val="clear" w:color="auto" w:fill="8DB3E2" w:themeFill="text2" w:themeFillTint="66"/>
          </w:tcPr>
          <w:p w14:paraId="7E96360E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63A4AF7E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3FED7114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1317F338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18DA74DA" w14:textId="77777777" w:rsidR="00B81B35" w:rsidRDefault="00B81B35"/>
        </w:tc>
      </w:tr>
      <w:tr w:rsidR="0033625C" w14:paraId="375AF371" w14:textId="77777777" w:rsidTr="00B81B35">
        <w:tc>
          <w:tcPr>
            <w:tcW w:w="1120" w:type="dxa"/>
          </w:tcPr>
          <w:p w14:paraId="35B8D146" w14:textId="77777777" w:rsidR="0033625C" w:rsidRDefault="00167355">
            <w:r>
              <w:t>3.1</w:t>
            </w:r>
          </w:p>
        </w:tc>
        <w:tc>
          <w:tcPr>
            <w:tcW w:w="1717" w:type="dxa"/>
          </w:tcPr>
          <w:p w14:paraId="0E414D1D" w14:textId="77777777" w:rsidR="0033625C" w:rsidRDefault="00167355">
            <w:r>
              <w:t>Security &amp; Data Integrity</w:t>
            </w:r>
          </w:p>
        </w:tc>
        <w:tc>
          <w:tcPr>
            <w:tcW w:w="3428" w:type="dxa"/>
          </w:tcPr>
          <w:p w14:paraId="7A380D79" w14:textId="77777777" w:rsidR="0033625C" w:rsidRDefault="00167355">
            <w:r>
              <w:t>Login/logout/session handling and role switching tested</w:t>
            </w:r>
          </w:p>
        </w:tc>
        <w:tc>
          <w:tcPr>
            <w:tcW w:w="1236" w:type="dxa"/>
          </w:tcPr>
          <w:p w14:paraId="5369E726" w14:textId="77777777" w:rsidR="0033625C" w:rsidRDefault="0033625C"/>
        </w:tc>
        <w:tc>
          <w:tcPr>
            <w:tcW w:w="1355" w:type="dxa"/>
          </w:tcPr>
          <w:p w14:paraId="20D570F4" w14:textId="77777777" w:rsidR="0033625C" w:rsidRDefault="0033625C"/>
        </w:tc>
      </w:tr>
      <w:tr w:rsidR="0033625C" w14:paraId="61EE3D86" w14:textId="77777777" w:rsidTr="00B81B35">
        <w:tc>
          <w:tcPr>
            <w:tcW w:w="1120" w:type="dxa"/>
          </w:tcPr>
          <w:p w14:paraId="373A15BC" w14:textId="77777777" w:rsidR="0033625C" w:rsidRDefault="00167355">
            <w:r>
              <w:t>3.2</w:t>
            </w:r>
          </w:p>
        </w:tc>
        <w:tc>
          <w:tcPr>
            <w:tcW w:w="1717" w:type="dxa"/>
          </w:tcPr>
          <w:p w14:paraId="4A60A56A" w14:textId="77777777" w:rsidR="0033625C" w:rsidRDefault="00167355">
            <w:r>
              <w:t>Security &amp; Data Integrity</w:t>
            </w:r>
          </w:p>
        </w:tc>
        <w:tc>
          <w:tcPr>
            <w:tcW w:w="3428" w:type="dxa"/>
          </w:tcPr>
          <w:p w14:paraId="78B69E5C" w14:textId="77777777" w:rsidR="0033625C" w:rsidRDefault="00167355">
            <w:r>
              <w:t>Role-based access control prevents unauthorized access</w:t>
            </w:r>
          </w:p>
        </w:tc>
        <w:tc>
          <w:tcPr>
            <w:tcW w:w="1236" w:type="dxa"/>
          </w:tcPr>
          <w:p w14:paraId="10E61ADF" w14:textId="77777777" w:rsidR="0033625C" w:rsidRDefault="0033625C"/>
        </w:tc>
        <w:tc>
          <w:tcPr>
            <w:tcW w:w="1355" w:type="dxa"/>
          </w:tcPr>
          <w:p w14:paraId="66A1A2C5" w14:textId="77777777" w:rsidR="0033625C" w:rsidRDefault="0033625C"/>
        </w:tc>
      </w:tr>
      <w:tr w:rsidR="0033625C" w14:paraId="6F386BF8" w14:textId="77777777" w:rsidTr="00B81B35">
        <w:tc>
          <w:tcPr>
            <w:tcW w:w="1120" w:type="dxa"/>
          </w:tcPr>
          <w:p w14:paraId="0BBB3558" w14:textId="77777777" w:rsidR="0033625C" w:rsidRDefault="00167355">
            <w:r>
              <w:lastRenderedPageBreak/>
              <w:t>3.3</w:t>
            </w:r>
          </w:p>
        </w:tc>
        <w:tc>
          <w:tcPr>
            <w:tcW w:w="1717" w:type="dxa"/>
          </w:tcPr>
          <w:p w14:paraId="27FA2785" w14:textId="77777777" w:rsidR="0033625C" w:rsidRDefault="00167355">
            <w:r>
              <w:t>Security &amp; Data Integrity</w:t>
            </w:r>
          </w:p>
        </w:tc>
        <w:tc>
          <w:tcPr>
            <w:tcW w:w="3428" w:type="dxa"/>
          </w:tcPr>
          <w:p w14:paraId="42CAD5C9" w14:textId="77777777" w:rsidR="0033625C" w:rsidRDefault="00167355">
            <w:r>
              <w:t>User data encrypted and stored securely</w:t>
            </w:r>
          </w:p>
        </w:tc>
        <w:tc>
          <w:tcPr>
            <w:tcW w:w="1236" w:type="dxa"/>
          </w:tcPr>
          <w:p w14:paraId="7A7849E5" w14:textId="77777777" w:rsidR="0033625C" w:rsidRDefault="0033625C"/>
        </w:tc>
        <w:tc>
          <w:tcPr>
            <w:tcW w:w="1355" w:type="dxa"/>
          </w:tcPr>
          <w:p w14:paraId="73B7DA23" w14:textId="77777777" w:rsidR="0033625C" w:rsidRDefault="0033625C"/>
        </w:tc>
      </w:tr>
      <w:tr w:rsidR="0033625C" w14:paraId="65D98F6D" w14:textId="77777777" w:rsidTr="00B81B35">
        <w:tc>
          <w:tcPr>
            <w:tcW w:w="1120" w:type="dxa"/>
          </w:tcPr>
          <w:p w14:paraId="629301A7" w14:textId="77777777" w:rsidR="0033625C" w:rsidRDefault="00167355">
            <w:r>
              <w:t>3.4</w:t>
            </w:r>
          </w:p>
        </w:tc>
        <w:tc>
          <w:tcPr>
            <w:tcW w:w="1717" w:type="dxa"/>
          </w:tcPr>
          <w:p w14:paraId="3CB3478C" w14:textId="77777777" w:rsidR="0033625C" w:rsidRDefault="00167355">
            <w:r>
              <w:t>Security &amp; Data Integrity</w:t>
            </w:r>
          </w:p>
        </w:tc>
        <w:tc>
          <w:tcPr>
            <w:tcW w:w="3428" w:type="dxa"/>
          </w:tcPr>
          <w:p w14:paraId="44CCA492" w14:textId="77777777" w:rsidR="0033625C" w:rsidRDefault="00167355">
            <w:r>
              <w:t>Wallet balance and transaction accuracy validated</w:t>
            </w:r>
          </w:p>
        </w:tc>
        <w:tc>
          <w:tcPr>
            <w:tcW w:w="1236" w:type="dxa"/>
          </w:tcPr>
          <w:p w14:paraId="79D23F4A" w14:textId="77777777" w:rsidR="0033625C" w:rsidRDefault="0033625C"/>
        </w:tc>
        <w:tc>
          <w:tcPr>
            <w:tcW w:w="1355" w:type="dxa"/>
          </w:tcPr>
          <w:p w14:paraId="11D2FA50" w14:textId="77777777" w:rsidR="0033625C" w:rsidRDefault="0033625C"/>
        </w:tc>
      </w:tr>
      <w:tr w:rsidR="0033625C" w14:paraId="53C4024A" w14:textId="77777777" w:rsidTr="00B81B35">
        <w:tc>
          <w:tcPr>
            <w:tcW w:w="1120" w:type="dxa"/>
          </w:tcPr>
          <w:p w14:paraId="6660238F" w14:textId="77777777" w:rsidR="0033625C" w:rsidRDefault="00167355">
            <w:r>
              <w:t>3.5</w:t>
            </w:r>
          </w:p>
        </w:tc>
        <w:tc>
          <w:tcPr>
            <w:tcW w:w="1717" w:type="dxa"/>
          </w:tcPr>
          <w:p w14:paraId="1141126C" w14:textId="77777777" w:rsidR="0033625C" w:rsidRDefault="00167355">
            <w:r>
              <w:t>Security &amp; Data Integrity</w:t>
            </w:r>
          </w:p>
        </w:tc>
        <w:tc>
          <w:tcPr>
            <w:tcW w:w="3428" w:type="dxa"/>
          </w:tcPr>
          <w:p w14:paraId="086C7B2D" w14:textId="77777777" w:rsidR="0033625C" w:rsidRDefault="00167355">
            <w:r>
              <w:t>Form validations and input sanitization in place</w:t>
            </w:r>
          </w:p>
        </w:tc>
        <w:tc>
          <w:tcPr>
            <w:tcW w:w="1236" w:type="dxa"/>
          </w:tcPr>
          <w:p w14:paraId="44BE1AD4" w14:textId="77777777" w:rsidR="0033625C" w:rsidRDefault="0033625C"/>
        </w:tc>
        <w:tc>
          <w:tcPr>
            <w:tcW w:w="1355" w:type="dxa"/>
          </w:tcPr>
          <w:p w14:paraId="4C181AAB" w14:textId="77777777" w:rsidR="0033625C" w:rsidRDefault="0033625C"/>
        </w:tc>
      </w:tr>
      <w:tr w:rsidR="00B81B35" w14:paraId="2BC878BA" w14:textId="77777777" w:rsidTr="00B81B35">
        <w:tc>
          <w:tcPr>
            <w:tcW w:w="1120" w:type="dxa"/>
            <w:shd w:val="clear" w:color="auto" w:fill="8DB3E2" w:themeFill="text2" w:themeFillTint="66"/>
          </w:tcPr>
          <w:p w14:paraId="061D5A07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2F137F35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1A03E4BB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226A908F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6D388162" w14:textId="77777777" w:rsidR="00B81B35" w:rsidRDefault="00B81B35"/>
        </w:tc>
      </w:tr>
      <w:tr w:rsidR="0033625C" w14:paraId="4B2F7514" w14:textId="77777777" w:rsidTr="00B81B35">
        <w:tc>
          <w:tcPr>
            <w:tcW w:w="1120" w:type="dxa"/>
          </w:tcPr>
          <w:p w14:paraId="2198A781" w14:textId="77777777" w:rsidR="0033625C" w:rsidRDefault="00167355">
            <w:r>
              <w:t>4.1</w:t>
            </w:r>
          </w:p>
        </w:tc>
        <w:tc>
          <w:tcPr>
            <w:tcW w:w="1717" w:type="dxa"/>
          </w:tcPr>
          <w:p w14:paraId="785EB270" w14:textId="77777777" w:rsidR="0033625C" w:rsidRDefault="00167355">
            <w:r>
              <w:t>Error Handling &amp; Logging</w:t>
            </w:r>
          </w:p>
        </w:tc>
        <w:tc>
          <w:tcPr>
            <w:tcW w:w="3428" w:type="dxa"/>
          </w:tcPr>
          <w:p w14:paraId="63F063D4" w14:textId="77777777" w:rsidR="0033625C" w:rsidRDefault="00167355">
            <w:r>
              <w:t>404, 500, and transaction failure pages handled gracefully</w:t>
            </w:r>
          </w:p>
        </w:tc>
        <w:tc>
          <w:tcPr>
            <w:tcW w:w="1236" w:type="dxa"/>
          </w:tcPr>
          <w:p w14:paraId="1832A0A6" w14:textId="77777777" w:rsidR="0033625C" w:rsidRDefault="0033625C"/>
        </w:tc>
        <w:tc>
          <w:tcPr>
            <w:tcW w:w="1355" w:type="dxa"/>
          </w:tcPr>
          <w:p w14:paraId="6949B19B" w14:textId="77777777" w:rsidR="0033625C" w:rsidRDefault="0033625C"/>
        </w:tc>
      </w:tr>
      <w:tr w:rsidR="0033625C" w14:paraId="29FC5E3F" w14:textId="77777777" w:rsidTr="00B81B35">
        <w:tc>
          <w:tcPr>
            <w:tcW w:w="1120" w:type="dxa"/>
          </w:tcPr>
          <w:p w14:paraId="76AB5E13" w14:textId="77777777" w:rsidR="0033625C" w:rsidRDefault="00167355">
            <w:r>
              <w:t>4.2</w:t>
            </w:r>
          </w:p>
        </w:tc>
        <w:tc>
          <w:tcPr>
            <w:tcW w:w="1717" w:type="dxa"/>
          </w:tcPr>
          <w:p w14:paraId="2744E8A1" w14:textId="77777777" w:rsidR="0033625C" w:rsidRDefault="00167355">
            <w:r>
              <w:t>Error Handling &amp; Logging</w:t>
            </w:r>
          </w:p>
        </w:tc>
        <w:tc>
          <w:tcPr>
            <w:tcW w:w="3428" w:type="dxa"/>
          </w:tcPr>
          <w:p w14:paraId="199D275B" w14:textId="77777777" w:rsidR="0033625C" w:rsidRDefault="00167355">
            <w:r>
              <w:t>Frontend error tracking enabled (e.g., Crashlytics/Sentry)</w:t>
            </w:r>
          </w:p>
        </w:tc>
        <w:tc>
          <w:tcPr>
            <w:tcW w:w="1236" w:type="dxa"/>
          </w:tcPr>
          <w:p w14:paraId="3CFB90BF" w14:textId="77777777" w:rsidR="0033625C" w:rsidRDefault="0033625C"/>
        </w:tc>
        <w:tc>
          <w:tcPr>
            <w:tcW w:w="1355" w:type="dxa"/>
          </w:tcPr>
          <w:p w14:paraId="19ECBC31" w14:textId="77777777" w:rsidR="0033625C" w:rsidRDefault="0033625C"/>
        </w:tc>
      </w:tr>
      <w:tr w:rsidR="0033625C" w14:paraId="6ECE0C8B" w14:textId="77777777" w:rsidTr="00B81B35">
        <w:tc>
          <w:tcPr>
            <w:tcW w:w="1120" w:type="dxa"/>
          </w:tcPr>
          <w:p w14:paraId="51B86470" w14:textId="77777777" w:rsidR="0033625C" w:rsidRDefault="00167355">
            <w:r>
              <w:t>4.3</w:t>
            </w:r>
          </w:p>
        </w:tc>
        <w:tc>
          <w:tcPr>
            <w:tcW w:w="1717" w:type="dxa"/>
          </w:tcPr>
          <w:p w14:paraId="29F1F674" w14:textId="77777777" w:rsidR="0033625C" w:rsidRDefault="00167355">
            <w:r>
              <w:t>Error Handling &amp; Logging</w:t>
            </w:r>
          </w:p>
        </w:tc>
        <w:tc>
          <w:tcPr>
            <w:tcW w:w="3428" w:type="dxa"/>
          </w:tcPr>
          <w:p w14:paraId="42888AD8" w14:textId="77777777" w:rsidR="0033625C" w:rsidRDefault="00167355">
            <w:r>
              <w:t>Backend error logs and warnings monitored</w:t>
            </w:r>
          </w:p>
        </w:tc>
        <w:tc>
          <w:tcPr>
            <w:tcW w:w="1236" w:type="dxa"/>
          </w:tcPr>
          <w:p w14:paraId="0B435DFC" w14:textId="77777777" w:rsidR="0033625C" w:rsidRDefault="0033625C"/>
        </w:tc>
        <w:tc>
          <w:tcPr>
            <w:tcW w:w="1355" w:type="dxa"/>
          </w:tcPr>
          <w:p w14:paraId="32793409" w14:textId="77777777" w:rsidR="0033625C" w:rsidRDefault="0033625C"/>
        </w:tc>
      </w:tr>
      <w:tr w:rsidR="0033625C" w14:paraId="01C55BC7" w14:textId="77777777" w:rsidTr="00B81B35">
        <w:tc>
          <w:tcPr>
            <w:tcW w:w="1120" w:type="dxa"/>
          </w:tcPr>
          <w:p w14:paraId="71C41113" w14:textId="77777777" w:rsidR="0033625C" w:rsidRDefault="00167355">
            <w:r>
              <w:t>4.4</w:t>
            </w:r>
          </w:p>
        </w:tc>
        <w:tc>
          <w:tcPr>
            <w:tcW w:w="1717" w:type="dxa"/>
          </w:tcPr>
          <w:p w14:paraId="09D00B5A" w14:textId="77777777" w:rsidR="0033625C" w:rsidRDefault="00167355">
            <w:r>
              <w:t>Error Handling &amp; Logging</w:t>
            </w:r>
          </w:p>
        </w:tc>
        <w:tc>
          <w:tcPr>
            <w:tcW w:w="3428" w:type="dxa"/>
          </w:tcPr>
          <w:p w14:paraId="0D504282" w14:textId="77777777" w:rsidR="0033625C" w:rsidRDefault="00167355">
            <w:r>
              <w:t>Logs accessible for debugging and structured for triage</w:t>
            </w:r>
          </w:p>
        </w:tc>
        <w:tc>
          <w:tcPr>
            <w:tcW w:w="1236" w:type="dxa"/>
          </w:tcPr>
          <w:p w14:paraId="5B141B4A" w14:textId="77777777" w:rsidR="0033625C" w:rsidRDefault="0033625C"/>
        </w:tc>
        <w:tc>
          <w:tcPr>
            <w:tcW w:w="1355" w:type="dxa"/>
          </w:tcPr>
          <w:p w14:paraId="2D67CA37" w14:textId="77777777" w:rsidR="0033625C" w:rsidRDefault="0033625C"/>
        </w:tc>
      </w:tr>
      <w:tr w:rsidR="00B81B35" w14:paraId="669FE960" w14:textId="77777777" w:rsidTr="00B81B35">
        <w:tc>
          <w:tcPr>
            <w:tcW w:w="1120" w:type="dxa"/>
            <w:shd w:val="clear" w:color="auto" w:fill="8DB3E2" w:themeFill="text2" w:themeFillTint="66"/>
          </w:tcPr>
          <w:p w14:paraId="228341F4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2085E504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4BAF86D8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27D4F5BF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2FE45BBB" w14:textId="77777777" w:rsidR="00B81B35" w:rsidRDefault="00B81B35"/>
        </w:tc>
      </w:tr>
      <w:tr w:rsidR="0033625C" w14:paraId="1C6FCC55" w14:textId="77777777" w:rsidTr="00B81B35">
        <w:tc>
          <w:tcPr>
            <w:tcW w:w="1120" w:type="dxa"/>
          </w:tcPr>
          <w:p w14:paraId="0B5E92D3" w14:textId="77777777" w:rsidR="0033625C" w:rsidRDefault="00167355">
            <w:r>
              <w:t>5.1</w:t>
            </w:r>
          </w:p>
        </w:tc>
        <w:tc>
          <w:tcPr>
            <w:tcW w:w="1717" w:type="dxa"/>
          </w:tcPr>
          <w:p w14:paraId="46335E9A" w14:textId="77777777" w:rsidR="0033625C" w:rsidRDefault="00167355">
            <w:r>
              <w:t>Third-Party Integration Testing</w:t>
            </w:r>
          </w:p>
        </w:tc>
        <w:tc>
          <w:tcPr>
            <w:tcW w:w="3428" w:type="dxa"/>
          </w:tcPr>
          <w:p w14:paraId="3BC12263" w14:textId="77777777" w:rsidR="0033625C" w:rsidRDefault="00167355">
            <w:r>
              <w:t>Firebase services (auth, storage, analytics) tested</w:t>
            </w:r>
          </w:p>
        </w:tc>
        <w:tc>
          <w:tcPr>
            <w:tcW w:w="1236" w:type="dxa"/>
          </w:tcPr>
          <w:p w14:paraId="7B510275" w14:textId="77777777" w:rsidR="0033625C" w:rsidRDefault="0033625C"/>
        </w:tc>
        <w:tc>
          <w:tcPr>
            <w:tcW w:w="1355" w:type="dxa"/>
          </w:tcPr>
          <w:p w14:paraId="6DD8422E" w14:textId="77777777" w:rsidR="0033625C" w:rsidRDefault="0033625C"/>
        </w:tc>
      </w:tr>
      <w:tr w:rsidR="0033625C" w14:paraId="2BBC09B3" w14:textId="77777777" w:rsidTr="00B81B35">
        <w:tc>
          <w:tcPr>
            <w:tcW w:w="1120" w:type="dxa"/>
          </w:tcPr>
          <w:p w14:paraId="07FEA8D5" w14:textId="77777777" w:rsidR="0033625C" w:rsidRDefault="00167355">
            <w:r>
              <w:t>5.2</w:t>
            </w:r>
          </w:p>
        </w:tc>
        <w:tc>
          <w:tcPr>
            <w:tcW w:w="1717" w:type="dxa"/>
          </w:tcPr>
          <w:p w14:paraId="4F9F9F96" w14:textId="77777777" w:rsidR="0033625C" w:rsidRDefault="00167355">
            <w:r>
              <w:t>Third-Party Integration Testing</w:t>
            </w:r>
          </w:p>
        </w:tc>
        <w:tc>
          <w:tcPr>
            <w:tcW w:w="3428" w:type="dxa"/>
          </w:tcPr>
          <w:p w14:paraId="39BA1DC7" w14:textId="77777777" w:rsidR="0033625C" w:rsidRDefault="00167355">
            <w:r>
              <w:t>External APIs tested with fallback logic in case of downtime</w:t>
            </w:r>
          </w:p>
        </w:tc>
        <w:tc>
          <w:tcPr>
            <w:tcW w:w="1236" w:type="dxa"/>
          </w:tcPr>
          <w:p w14:paraId="34151E6E" w14:textId="77777777" w:rsidR="0033625C" w:rsidRDefault="0033625C"/>
        </w:tc>
        <w:tc>
          <w:tcPr>
            <w:tcW w:w="1355" w:type="dxa"/>
          </w:tcPr>
          <w:p w14:paraId="293D3236" w14:textId="77777777" w:rsidR="0033625C" w:rsidRDefault="0033625C"/>
        </w:tc>
      </w:tr>
      <w:tr w:rsidR="0033625C" w14:paraId="5513E211" w14:textId="77777777" w:rsidTr="00B81B35">
        <w:tc>
          <w:tcPr>
            <w:tcW w:w="1120" w:type="dxa"/>
          </w:tcPr>
          <w:p w14:paraId="67CCE7D3" w14:textId="77777777" w:rsidR="0033625C" w:rsidRDefault="00167355">
            <w:r>
              <w:t>5.3</w:t>
            </w:r>
          </w:p>
        </w:tc>
        <w:tc>
          <w:tcPr>
            <w:tcW w:w="1717" w:type="dxa"/>
          </w:tcPr>
          <w:p w14:paraId="3AE674A7" w14:textId="77777777" w:rsidR="0033625C" w:rsidRDefault="00167355">
            <w:r>
              <w:t>Third-Party Integration Testing</w:t>
            </w:r>
          </w:p>
        </w:tc>
        <w:tc>
          <w:tcPr>
            <w:tcW w:w="3428" w:type="dxa"/>
          </w:tcPr>
          <w:p w14:paraId="3615ECD5" w14:textId="77777777" w:rsidR="0033625C" w:rsidRDefault="00167355">
            <w:r>
              <w:t>Payment flows tested (including test and live environment)</w:t>
            </w:r>
          </w:p>
        </w:tc>
        <w:tc>
          <w:tcPr>
            <w:tcW w:w="1236" w:type="dxa"/>
          </w:tcPr>
          <w:p w14:paraId="022B69C5" w14:textId="77777777" w:rsidR="0033625C" w:rsidRDefault="0033625C"/>
        </w:tc>
        <w:tc>
          <w:tcPr>
            <w:tcW w:w="1355" w:type="dxa"/>
          </w:tcPr>
          <w:p w14:paraId="56855B7E" w14:textId="77777777" w:rsidR="0033625C" w:rsidRDefault="0033625C"/>
        </w:tc>
      </w:tr>
      <w:tr w:rsidR="0033625C" w14:paraId="413FDE7A" w14:textId="77777777" w:rsidTr="00B81B35">
        <w:tc>
          <w:tcPr>
            <w:tcW w:w="1120" w:type="dxa"/>
          </w:tcPr>
          <w:p w14:paraId="76D4893A" w14:textId="77777777" w:rsidR="0033625C" w:rsidRDefault="00167355">
            <w:r>
              <w:t>5.4</w:t>
            </w:r>
          </w:p>
        </w:tc>
        <w:tc>
          <w:tcPr>
            <w:tcW w:w="1717" w:type="dxa"/>
          </w:tcPr>
          <w:p w14:paraId="52A17B38" w14:textId="77777777" w:rsidR="0033625C" w:rsidRDefault="00167355">
            <w:r>
              <w:t>Third-Party Integration Testing</w:t>
            </w:r>
          </w:p>
        </w:tc>
        <w:tc>
          <w:tcPr>
            <w:tcW w:w="3428" w:type="dxa"/>
          </w:tcPr>
          <w:p w14:paraId="1800E4A5" w14:textId="77777777" w:rsidR="0033625C" w:rsidRDefault="00167355">
            <w:r>
              <w:t>Image uploads and CDN delivery validated (e.g., Cloudinary)</w:t>
            </w:r>
          </w:p>
        </w:tc>
        <w:tc>
          <w:tcPr>
            <w:tcW w:w="1236" w:type="dxa"/>
          </w:tcPr>
          <w:p w14:paraId="7550447C" w14:textId="77777777" w:rsidR="0033625C" w:rsidRDefault="0033625C"/>
        </w:tc>
        <w:tc>
          <w:tcPr>
            <w:tcW w:w="1355" w:type="dxa"/>
          </w:tcPr>
          <w:p w14:paraId="2360523E" w14:textId="77777777" w:rsidR="0033625C" w:rsidRDefault="0033625C"/>
        </w:tc>
      </w:tr>
      <w:tr w:rsidR="00B81B35" w14:paraId="7AD48947" w14:textId="77777777" w:rsidTr="00B81B35">
        <w:tc>
          <w:tcPr>
            <w:tcW w:w="1120" w:type="dxa"/>
            <w:shd w:val="clear" w:color="auto" w:fill="8DB3E2" w:themeFill="text2" w:themeFillTint="66"/>
          </w:tcPr>
          <w:p w14:paraId="5A7D0E54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0A9BA514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1018ADB6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1DCCD07F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55676683" w14:textId="77777777" w:rsidR="00B81B35" w:rsidRDefault="00B81B35"/>
        </w:tc>
      </w:tr>
      <w:tr w:rsidR="0033625C" w14:paraId="01DEBE96" w14:textId="77777777" w:rsidTr="00B81B35">
        <w:tc>
          <w:tcPr>
            <w:tcW w:w="1120" w:type="dxa"/>
          </w:tcPr>
          <w:p w14:paraId="4A46D2E0" w14:textId="77777777" w:rsidR="0033625C" w:rsidRDefault="00167355">
            <w:r>
              <w:t>6.1</w:t>
            </w:r>
          </w:p>
        </w:tc>
        <w:tc>
          <w:tcPr>
            <w:tcW w:w="1717" w:type="dxa"/>
          </w:tcPr>
          <w:p w14:paraId="1A14AC13" w14:textId="77777777" w:rsidR="0033625C" w:rsidRDefault="00167355">
            <w:r>
              <w:t>Deployment &amp; Versioning</w:t>
            </w:r>
          </w:p>
        </w:tc>
        <w:tc>
          <w:tcPr>
            <w:tcW w:w="3428" w:type="dxa"/>
          </w:tcPr>
          <w:p w14:paraId="261A206F" w14:textId="77777777" w:rsidR="0033625C" w:rsidRDefault="00167355">
            <w:r>
              <w:t>Codebase tagged for beta (e.g., `v1.0-beta`)</w:t>
            </w:r>
          </w:p>
        </w:tc>
        <w:tc>
          <w:tcPr>
            <w:tcW w:w="1236" w:type="dxa"/>
          </w:tcPr>
          <w:p w14:paraId="535AF965" w14:textId="77777777" w:rsidR="0033625C" w:rsidRDefault="0033625C"/>
        </w:tc>
        <w:tc>
          <w:tcPr>
            <w:tcW w:w="1355" w:type="dxa"/>
          </w:tcPr>
          <w:p w14:paraId="641E84EF" w14:textId="77777777" w:rsidR="0033625C" w:rsidRDefault="0033625C"/>
        </w:tc>
      </w:tr>
      <w:tr w:rsidR="0033625C" w14:paraId="66D896E5" w14:textId="77777777" w:rsidTr="00B81B35">
        <w:tc>
          <w:tcPr>
            <w:tcW w:w="1120" w:type="dxa"/>
          </w:tcPr>
          <w:p w14:paraId="59423A56" w14:textId="77777777" w:rsidR="0033625C" w:rsidRDefault="00167355">
            <w:r>
              <w:lastRenderedPageBreak/>
              <w:t>6.2</w:t>
            </w:r>
          </w:p>
        </w:tc>
        <w:tc>
          <w:tcPr>
            <w:tcW w:w="1717" w:type="dxa"/>
          </w:tcPr>
          <w:p w14:paraId="5CC4D7C6" w14:textId="77777777" w:rsidR="0033625C" w:rsidRDefault="00167355">
            <w:r>
              <w:t>Deployment &amp; Versioning</w:t>
            </w:r>
          </w:p>
        </w:tc>
        <w:tc>
          <w:tcPr>
            <w:tcW w:w="3428" w:type="dxa"/>
          </w:tcPr>
          <w:p w14:paraId="0696B24E" w14:textId="77777777" w:rsidR="0033625C" w:rsidRDefault="00167355">
            <w:r>
              <w:t>Manual or CI/CD deployment pipeline validated</w:t>
            </w:r>
          </w:p>
        </w:tc>
        <w:tc>
          <w:tcPr>
            <w:tcW w:w="1236" w:type="dxa"/>
          </w:tcPr>
          <w:p w14:paraId="5E4318F9" w14:textId="77777777" w:rsidR="0033625C" w:rsidRDefault="0033625C"/>
        </w:tc>
        <w:tc>
          <w:tcPr>
            <w:tcW w:w="1355" w:type="dxa"/>
          </w:tcPr>
          <w:p w14:paraId="4F2202F7" w14:textId="77777777" w:rsidR="0033625C" w:rsidRDefault="0033625C"/>
        </w:tc>
      </w:tr>
      <w:tr w:rsidR="0033625C" w14:paraId="753FB42F" w14:textId="77777777" w:rsidTr="00B81B35">
        <w:tc>
          <w:tcPr>
            <w:tcW w:w="1120" w:type="dxa"/>
          </w:tcPr>
          <w:p w14:paraId="1E21AEE1" w14:textId="77777777" w:rsidR="0033625C" w:rsidRDefault="00167355">
            <w:r>
              <w:t>6.3</w:t>
            </w:r>
          </w:p>
        </w:tc>
        <w:tc>
          <w:tcPr>
            <w:tcW w:w="1717" w:type="dxa"/>
          </w:tcPr>
          <w:p w14:paraId="0D3E9F7E" w14:textId="77777777" w:rsidR="0033625C" w:rsidRDefault="00167355">
            <w:r>
              <w:t>Deployment &amp; Versioning</w:t>
            </w:r>
          </w:p>
        </w:tc>
        <w:tc>
          <w:tcPr>
            <w:tcW w:w="3428" w:type="dxa"/>
          </w:tcPr>
          <w:p w14:paraId="36796FA1" w14:textId="77777777" w:rsidR="0033625C" w:rsidRDefault="00167355">
            <w:r>
              <w:t>Rollback/recovery process in place and tested</w:t>
            </w:r>
          </w:p>
        </w:tc>
        <w:tc>
          <w:tcPr>
            <w:tcW w:w="1236" w:type="dxa"/>
          </w:tcPr>
          <w:p w14:paraId="6BBC3892" w14:textId="77777777" w:rsidR="0033625C" w:rsidRDefault="0033625C"/>
        </w:tc>
        <w:tc>
          <w:tcPr>
            <w:tcW w:w="1355" w:type="dxa"/>
          </w:tcPr>
          <w:p w14:paraId="2ED32503" w14:textId="77777777" w:rsidR="0033625C" w:rsidRDefault="0033625C"/>
        </w:tc>
      </w:tr>
      <w:tr w:rsidR="0033625C" w14:paraId="3D7D4048" w14:textId="77777777" w:rsidTr="00B81B35">
        <w:tc>
          <w:tcPr>
            <w:tcW w:w="1120" w:type="dxa"/>
          </w:tcPr>
          <w:p w14:paraId="27F075F2" w14:textId="77777777" w:rsidR="0033625C" w:rsidRDefault="00167355">
            <w:r>
              <w:t>6.4</w:t>
            </w:r>
          </w:p>
        </w:tc>
        <w:tc>
          <w:tcPr>
            <w:tcW w:w="1717" w:type="dxa"/>
          </w:tcPr>
          <w:p w14:paraId="4EE99CF4" w14:textId="77777777" w:rsidR="0033625C" w:rsidRDefault="00167355">
            <w:r>
              <w:t>Deployment &amp; Versioning</w:t>
            </w:r>
          </w:p>
        </w:tc>
        <w:tc>
          <w:tcPr>
            <w:tcW w:w="3428" w:type="dxa"/>
          </w:tcPr>
          <w:p w14:paraId="733726E3" w14:textId="77777777" w:rsidR="0033625C" w:rsidRDefault="00167355">
            <w:r>
              <w:t>Staging and production environments separated</w:t>
            </w:r>
          </w:p>
        </w:tc>
        <w:tc>
          <w:tcPr>
            <w:tcW w:w="1236" w:type="dxa"/>
          </w:tcPr>
          <w:p w14:paraId="25DBC209" w14:textId="77777777" w:rsidR="0033625C" w:rsidRDefault="0033625C"/>
        </w:tc>
        <w:tc>
          <w:tcPr>
            <w:tcW w:w="1355" w:type="dxa"/>
          </w:tcPr>
          <w:p w14:paraId="7AAF9893" w14:textId="77777777" w:rsidR="0033625C" w:rsidRDefault="0033625C"/>
        </w:tc>
      </w:tr>
      <w:tr w:rsidR="00B81B35" w:rsidRPr="00B81B35" w14:paraId="12B81231" w14:textId="77777777" w:rsidTr="00B81B35">
        <w:tc>
          <w:tcPr>
            <w:tcW w:w="1120" w:type="dxa"/>
            <w:shd w:val="clear" w:color="auto" w:fill="8DB3E2" w:themeFill="text2" w:themeFillTint="66"/>
          </w:tcPr>
          <w:p w14:paraId="75ACCBF9" w14:textId="77777777" w:rsidR="00B81B35" w:rsidRPr="00B81B35" w:rsidRDefault="00B81B35">
            <w:pPr>
              <w:rPr>
                <w:color w:val="0070C0"/>
              </w:rPr>
            </w:pPr>
          </w:p>
        </w:tc>
        <w:tc>
          <w:tcPr>
            <w:tcW w:w="1717" w:type="dxa"/>
            <w:shd w:val="clear" w:color="auto" w:fill="8DB3E2" w:themeFill="text2" w:themeFillTint="66"/>
          </w:tcPr>
          <w:p w14:paraId="011A082C" w14:textId="77777777" w:rsidR="00B81B35" w:rsidRPr="00B81B35" w:rsidRDefault="00B81B35">
            <w:pPr>
              <w:rPr>
                <w:color w:val="0070C0"/>
              </w:rPr>
            </w:pPr>
          </w:p>
        </w:tc>
        <w:tc>
          <w:tcPr>
            <w:tcW w:w="3428" w:type="dxa"/>
            <w:shd w:val="clear" w:color="auto" w:fill="8DB3E2" w:themeFill="text2" w:themeFillTint="66"/>
          </w:tcPr>
          <w:p w14:paraId="5EB82513" w14:textId="77777777" w:rsidR="00B81B35" w:rsidRPr="00B81B35" w:rsidRDefault="00B81B35">
            <w:pPr>
              <w:rPr>
                <w:color w:val="0070C0"/>
              </w:rPr>
            </w:pPr>
          </w:p>
        </w:tc>
        <w:tc>
          <w:tcPr>
            <w:tcW w:w="1236" w:type="dxa"/>
            <w:shd w:val="clear" w:color="auto" w:fill="8DB3E2" w:themeFill="text2" w:themeFillTint="66"/>
          </w:tcPr>
          <w:p w14:paraId="5973205F" w14:textId="77777777" w:rsidR="00B81B35" w:rsidRPr="00B81B35" w:rsidRDefault="00B81B35">
            <w:pPr>
              <w:rPr>
                <w:color w:val="0070C0"/>
              </w:rPr>
            </w:pPr>
          </w:p>
        </w:tc>
        <w:tc>
          <w:tcPr>
            <w:tcW w:w="1355" w:type="dxa"/>
            <w:shd w:val="clear" w:color="auto" w:fill="8DB3E2" w:themeFill="text2" w:themeFillTint="66"/>
          </w:tcPr>
          <w:p w14:paraId="30ADB2FB" w14:textId="77777777" w:rsidR="00B81B35" w:rsidRPr="00B81B35" w:rsidRDefault="00B81B35">
            <w:pPr>
              <w:rPr>
                <w:color w:val="0070C0"/>
              </w:rPr>
            </w:pPr>
          </w:p>
        </w:tc>
      </w:tr>
      <w:tr w:rsidR="0033625C" w14:paraId="424459AA" w14:textId="77777777" w:rsidTr="00B81B35">
        <w:tc>
          <w:tcPr>
            <w:tcW w:w="1120" w:type="dxa"/>
          </w:tcPr>
          <w:p w14:paraId="0917CDD2" w14:textId="77777777" w:rsidR="0033625C" w:rsidRDefault="00167355">
            <w:r>
              <w:t>7.1</w:t>
            </w:r>
          </w:p>
        </w:tc>
        <w:tc>
          <w:tcPr>
            <w:tcW w:w="1717" w:type="dxa"/>
          </w:tcPr>
          <w:p w14:paraId="713FA596" w14:textId="77777777" w:rsidR="0033625C" w:rsidRDefault="00167355">
            <w:r>
              <w:t>Documentation &amp; Support</w:t>
            </w:r>
          </w:p>
        </w:tc>
        <w:tc>
          <w:tcPr>
            <w:tcW w:w="3428" w:type="dxa"/>
          </w:tcPr>
          <w:p w14:paraId="31C06374" w14:textId="77777777" w:rsidR="0033625C" w:rsidRDefault="00167355">
            <w:r>
              <w:t>Architecture and system flow docs updated</w:t>
            </w:r>
          </w:p>
        </w:tc>
        <w:tc>
          <w:tcPr>
            <w:tcW w:w="1236" w:type="dxa"/>
          </w:tcPr>
          <w:p w14:paraId="3CB42BA3" w14:textId="77777777" w:rsidR="0033625C" w:rsidRDefault="0033625C"/>
        </w:tc>
        <w:tc>
          <w:tcPr>
            <w:tcW w:w="1355" w:type="dxa"/>
          </w:tcPr>
          <w:p w14:paraId="66FAE587" w14:textId="77777777" w:rsidR="0033625C" w:rsidRDefault="0033625C"/>
        </w:tc>
      </w:tr>
      <w:tr w:rsidR="0033625C" w14:paraId="7115A417" w14:textId="77777777" w:rsidTr="00B81B35">
        <w:tc>
          <w:tcPr>
            <w:tcW w:w="1120" w:type="dxa"/>
          </w:tcPr>
          <w:p w14:paraId="53309EA1" w14:textId="77777777" w:rsidR="0033625C" w:rsidRDefault="00167355">
            <w:r>
              <w:t>7.2</w:t>
            </w:r>
          </w:p>
        </w:tc>
        <w:tc>
          <w:tcPr>
            <w:tcW w:w="1717" w:type="dxa"/>
          </w:tcPr>
          <w:p w14:paraId="0B427875" w14:textId="77777777" w:rsidR="0033625C" w:rsidRDefault="00167355">
            <w:r>
              <w:t>Documentation &amp; Support</w:t>
            </w:r>
          </w:p>
        </w:tc>
        <w:tc>
          <w:tcPr>
            <w:tcW w:w="3428" w:type="dxa"/>
          </w:tcPr>
          <w:p w14:paraId="1013DE8C" w14:textId="77777777" w:rsidR="0033625C" w:rsidRDefault="00167355">
            <w:r>
              <w:t>API documentation available (for internal or external use)</w:t>
            </w:r>
          </w:p>
        </w:tc>
        <w:tc>
          <w:tcPr>
            <w:tcW w:w="1236" w:type="dxa"/>
          </w:tcPr>
          <w:p w14:paraId="654D639E" w14:textId="77777777" w:rsidR="0033625C" w:rsidRDefault="0033625C"/>
        </w:tc>
        <w:tc>
          <w:tcPr>
            <w:tcW w:w="1355" w:type="dxa"/>
          </w:tcPr>
          <w:p w14:paraId="64F39E88" w14:textId="77777777" w:rsidR="0033625C" w:rsidRDefault="0033625C"/>
        </w:tc>
      </w:tr>
      <w:tr w:rsidR="0033625C" w14:paraId="654F510C" w14:textId="77777777" w:rsidTr="00B81B35">
        <w:tc>
          <w:tcPr>
            <w:tcW w:w="1120" w:type="dxa"/>
          </w:tcPr>
          <w:p w14:paraId="6644FAA4" w14:textId="77777777" w:rsidR="0033625C" w:rsidRDefault="00167355">
            <w:r>
              <w:t>7.3</w:t>
            </w:r>
          </w:p>
        </w:tc>
        <w:tc>
          <w:tcPr>
            <w:tcW w:w="1717" w:type="dxa"/>
          </w:tcPr>
          <w:p w14:paraId="7F50622E" w14:textId="77777777" w:rsidR="0033625C" w:rsidRDefault="00167355">
            <w:r>
              <w:t>Documentation &amp; Support</w:t>
            </w:r>
          </w:p>
        </w:tc>
        <w:tc>
          <w:tcPr>
            <w:tcW w:w="3428" w:type="dxa"/>
          </w:tcPr>
          <w:p w14:paraId="49D38189" w14:textId="77777777" w:rsidR="0033625C" w:rsidRDefault="00167355">
            <w:r>
              <w:t>Internal support guide for triaging beta issues available</w:t>
            </w:r>
          </w:p>
        </w:tc>
        <w:tc>
          <w:tcPr>
            <w:tcW w:w="1236" w:type="dxa"/>
          </w:tcPr>
          <w:p w14:paraId="521D444D" w14:textId="77777777" w:rsidR="0033625C" w:rsidRDefault="0033625C"/>
        </w:tc>
        <w:tc>
          <w:tcPr>
            <w:tcW w:w="1355" w:type="dxa"/>
          </w:tcPr>
          <w:p w14:paraId="47D22E84" w14:textId="77777777" w:rsidR="0033625C" w:rsidRDefault="0033625C"/>
        </w:tc>
      </w:tr>
      <w:tr w:rsidR="0033625C" w14:paraId="2312FD2C" w14:textId="77777777" w:rsidTr="00B81B35">
        <w:tc>
          <w:tcPr>
            <w:tcW w:w="1120" w:type="dxa"/>
          </w:tcPr>
          <w:p w14:paraId="2EE5240F" w14:textId="77777777" w:rsidR="0033625C" w:rsidRDefault="00167355">
            <w:r>
              <w:t>7.4</w:t>
            </w:r>
          </w:p>
        </w:tc>
        <w:tc>
          <w:tcPr>
            <w:tcW w:w="1717" w:type="dxa"/>
          </w:tcPr>
          <w:p w14:paraId="27A5201A" w14:textId="77777777" w:rsidR="0033625C" w:rsidRDefault="00167355">
            <w:r>
              <w:t>Documentation &amp; Support</w:t>
            </w:r>
          </w:p>
        </w:tc>
        <w:tc>
          <w:tcPr>
            <w:tcW w:w="3428" w:type="dxa"/>
          </w:tcPr>
          <w:p w14:paraId="04CD5852" w14:textId="77777777" w:rsidR="0033625C" w:rsidRDefault="00167355">
            <w:r>
              <w:t>Beta testers provided with onboarding guide, FAQ, and support contacts</w:t>
            </w:r>
          </w:p>
        </w:tc>
        <w:tc>
          <w:tcPr>
            <w:tcW w:w="1236" w:type="dxa"/>
          </w:tcPr>
          <w:p w14:paraId="54C1F138" w14:textId="77777777" w:rsidR="0033625C" w:rsidRDefault="0033625C"/>
        </w:tc>
        <w:tc>
          <w:tcPr>
            <w:tcW w:w="1355" w:type="dxa"/>
          </w:tcPr>
          <w:p w14:paraId="2F4FCA5C" w14:textId="77777777" w:rsidR="0033625C" w:rsidRDefault="0033625C"/>
        </w:tc>
      </w:tr>
      <w:tr w:rsidR="00B81B35" w14:paraId="66092A24" w14:textId="77777777" w:rsidTr="00B81B35">
        <w:tc>
          <w:tcPr>
            <w:tcW w:w="1120" w:type="dxa"/>
            <w:shd w:val="clear" w:color="auto" w:fill="8DB3E2" w:themeFill="text2" w:themeFillTint="66"/>
          </w:tcPr>
          <w:p w14:paraId="35416288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286DDAB8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196C7A1F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7195B05B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169B7CA3" w14:textId="77777777" w:rsidR="00B81B35" w:rsidRDefault="00B81B35"/>
        </w:tc>
      </w:tr>
      <w:tr w:rsidR="0033625C" w14:paraId="4005CAFA" w14:textId="77777777" w:rsidTr="00B81B35">
        <w:tc>
          <w:tcPr>
            <w:tcW w:w="1120" w:type="dxa"/>
          </w:tcPr>
          <w:p w14:paraId="2A873AFB" w14:textId="77777777" w:rsidR="0033625C" w:rsidRDefault="00167355">
            <w:r>
              <w:t>8.1</w:t>
            </w:r>
          </w:p>
        </w:tc>
        <w:tc>
          <w:tcPr>
            <w:tcW w:w="1717" w:type="dxa"/>
          </w:tcPr>
          <w:p w14:paraId="20EE794A" w14:textId="77777777" w:rsidR="0033625C" w:rsidRDefault="00167355">
            <w:r>
              <w:t>Role-Specific UI/UX Testing</w:t>
            </w:r>
          </w:p>
        </w:tc>
        <w:tc>
          <w:tcPr>
            <w:tcW w:w="3428" w:type="dxa"/>
          </w:tcPr>
          <w:p w14:paraId="77AFD802" w14:textId="77777777" w:rsidR="0033625C" w:rsidRDefault="00167355">
            <w:r>
              <w:t>Customer dashboard shows orders, cart, wallet, profile correctly</w:t>
            </w:r>
          </w:p>
        </w:tc>
        <w:tc>
          <w:tcPr>
            <w:tcW w:w="1236" w:type="dxa"/>
          </w:tcPr>
          <w:p w14:paraId="2FFEB38C" w14:textId="77777777" w:rsidR="0033625C" w:rsidRDefault="0033625C"/>
        </w:tc>
        <w:tc>
          <w:tcPr>
            <w:tcW w:w="1355" w:type="dxa"/>
          </w:tcPr>
          <w:p w14:paraId="593ACE36" w14:textId="77777777" w:rsidR="0033625C" w:rsidRDefault="0033625C"/>
        </w:tc>
      </w:tr>
      <w:tr w:rsidR="0033625C" w14:paraId="130AD9EF" w14:textId="77777777" w:rsidTr="00B81B35">
        <w:tc>
          <w:tcPr>
            <w:tcW w:w="1120" w:type="dxa"/>
          </w:tcPr>
          <w:p w14:paraId="3948BF19" w14:textId="77777777" w:rsidR="0033625C" w:rsidRDefault="00167355">
            <w:r>
              <w:t>8.2</w:t>
            </w:r>
          </w:p>
        </w:tc>
        <w:tc>
          <w:tcPr>
            <w:tcW w:w="1717" w:type="dxa"/>
          </w:tcPr>
          <w:p w14:paraId="36D7F999" w14:textId="77777777" w:rsidR="0033625C" w:rsidRDefault="00167355">
            <w:r>
              <w:t>Role-Specific UI/UX Testing</w:t>
            </w:r>
          </w:p>
        </w:tc>
        <w:tc>
          <w:tcPr>
            <w:tcW w:w="3428" w:type="dxa"/>
          </w:tcPr>
          <w:p w14:paraId="168F426B" w14:textId="77777777" w:rsidR="0033625C" w:rsidRDefault="00167355">
            <w:r>
              <w:t>Vendor dashboard shows product upload, analytics, order mgmt</w:t>
            </w:r>
          </w:p>
        </w:tc>
        <w:tc>
          <w:tcPr>
            <w:tcW w:w="1236" w:type="dxa"/>
          </w:tcPr>
          <w:p w14:paraId="10F3C290" w14:textId="77777777" w:rsidR="0033625C" w:rsidRDefault="0033625C"/>
        </w:tc>
        <w:tc>
          <w:tcPr>
            <w:tcW w:w="1355" w:type="dxa"/>
          </w:tcPr>
          <w:p w14:paraId="727BD0EC" w14:textId="77777777" w:rsidR="0033625C" w:rsidRDefault="0033625C"/>
        </w:tc>
      </w:tr>
      <w:tr w:rsidR="0033625C" w14:paraId="6842DB71" w14:textId="77777777" w:rsidTr="00B81B35">
        <w:tc>
          <w:tcPr>
            <w:tcW w:w="1120" w:type="dxa"/>
          </w:tcPr>
          <w:p w14:paraId="22576464" w14:textId="77777777" w:rsidR="0033625C" w:rsidRDefault="00167355">
            <w:r>
              <w:t>8.3</w:t>
            </w:r>
          </w:p>
        </w:tc>
        <w:tc>
          <w:tcPr>
            <w:tcW w:w="1717" w:type="dxa"/>
          </w:tcPr>
          <w:p w14:paraId="0DB31D82" w14:textId="77777777" w:rsidR="0033625C" w:rsidRDefault="00167355">
            <w:r>
              <w:t>Role-Specific UI/UX Testing</w:t>
            </w:r>
          </w:p>
        </w:tc>
        <w:tc>
          <w:tcPr>
            <w:tcW w:w="3428" w:type="dxa"/>
          </w:tcPr>
          <w:p w14:paraId="2B7FBB27" w14:textId="77777777" w:rsidR="0033625C" w:rsidRDefault="00167355">
            <w:r>
              <w:t>Admin dashboard shows user/product/review/flag/promo mgmt</w:t>
            </w:r>
          </w:p>
        </w:tc>
        <w:tc>
          <w:tcPr>
            <w:tcW w:w="1236" w:type="dxa"/>
          </w:tcPr>
          <w:p w14:paraId="5E3B801D" w14:textId="77777777" w:rsidR="0033625C" w:rsidRDefault="0033625C"/>
        </w:tc>
        <w:tc>
          <w:tcPr>
            <w:tcW w:w="1355" w:type="dxa"/>
          </w:tcPr>
          <w:p w14:paraId="2BAEB42D" w14:textId="77777777" w:rsidR="0033625C" w:rsidRDefault="0033625C"/>
        </w:tc>
      </w:tr>
      <w:tr w:rsidR="0033625C" w14:paraId="73F08CAD" w14:textId="77777777" w:rsidTr="00B81B35">
        <w:tc>
          <w:tcPr>
            <w:tcW w:w="1120" w:type="dxa"/>
          </w:tcPr>
          <w:p w14:paraId="67E9679F" w14:textId="77777777" w:rsidR="0033625C" w:rsidRDefault="00167355">
            <w:r>
              <w:t>8.4</w:t>
            </w:r>
          </w:p>
        </w:tc>
        <w:tc>
          <w:tcPr>
            <w:tcW w:w="1717" w:type="dxa"/>
          </w:tcPr>
          <w:p w14:paraId="00393C59" w14:textId="77777777" w:rsidR="0033625C" w:rsidRDefault="00167355">
            <w:r>
              <w:t>Role-Specific UI/UX Testing</w:t>
            </w:r>
          </w:p>
        </w:tc>
        <w:tc>
          <w:tcPr>
            <w:tcW w:w="3428" w:type="dxa"/>
          </w:tcPr>
          <w:p w14:paraId="2ECCBFEE" w14:textId="77777777" w:rsidR="0033625C" w:rsidRDefault="00167355">
            <w:r>
              <w:t>Public (Home) page shows registration, featured products</w:t>
            </w:r>
          </w:p>
        </w:tc>
        <w:tc>
          <w:tcPr>
            <w:tcW w:w="1236" w:type="dxa"/>
          </w:tcPr>
          <w:p w14:paraId="7FEBDDA2" w14:textId="77777777" w:rsidR="0033625C" w:rsidRDefault="0033625C"/>
        </w:tc>
        <w:tc>
          <w:tcPr>
            <w:tcW w:w="1355" w:type="dxa"/>
          </w:tcPr>
          <w:p w14:paraId="16A285B7" w14:textId="77777777" w:rsidR="0033625C" w:rsidRDefault="0033625C"/>
        </w:tc>
      </w:tr>
      <w:tr w:rsidR="0033625C" w14:paraId="2CA82986" w14:textId="77777777" w:rsidTr="00B81B35">
        <w:tc>
          <w:tcPr>
            <w:tcW w:w="1120" w:type="dxa"/>
          </w:tcPr>
          <w:p w14:paraId="6E51C8D3" w14:textId="77777777" w:rsidR="0033625C" w:rsidRDefault="00167355">
            <w:r>
              <w:t>8.5</w:t>
            </w:r>
          </w:p>
        </w:tc>
        <w:tc>
          <w:tcPr>
            <w:tcW w:w="1717" w:type="dxa"/>
          </w:tcPr>
          <w:p w14:paraId="529229C8" w14:textId="77777777" w:rsidR="0033625C" w:rsidRDefault="00167355">
            <w:r>
              <w:t>Role-Specific UI/UX Testing</w:t>
            </w:r>
          </w:p>
        </w:tc>
        <w:tc>
          <w:tcPr>
            <w:tcW w:w="3428" w:type="dxa"/>
          </w:tcPr>
          <w:p w14:paraId="4C59C37C" w14:textId="77777777" w:rsidR="0033625C" w:rsidRDefault="00167355">
            <w:r>
              <w:t>Role switching updates layout, menu, and page access</w:t>
            </w:r>
          </w:p>
        </w:tc>
        <w:tc>
          <w:tcPr>
            <w:tcW w:w="1236" w:type="dxa"/>
          </w:tcPr>
          <w:p w14:paraId="2AAD401E" w14:textId="77777777" w:rsidR="0033625C" w:rsidRDefault="0033625C"/>
        </w:tc>
        <w:tc>
          <w:tcPr>
            <w:tcW w:w="1355" w:type="dxa"/>
          </w:tcPr>
          <w:p w14:paraId="53819118" w14:textId="77777777" w:rsidR="0033625C" w:rsidRDefault="0033625C"/>
        </w:tc>
      </w:tr>
      <w:tr w:rsidR="00B81B35" w14:paraId="5C6A0B94" w14:textId="77777777" w:rsidTr="00B81B35">
        <w:tc>
          <w:tcPr>
            <w:tcW w:w="1120" w:type="dxa"/>
            <w:shd w:val="clear" w:color="auto" w:fill="8DB3E2" w:themeFill="text2" w:themeFillTint="66"/>
          </w:tcPr>
          <w:p w14:paraId="023BB049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46E67F8A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13B7B29F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094C2DF2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4A8B4886" w14:textId="77777777" w:rsidR="00B81B35" w:rsidRDefault="00B81B35"/>
        </w:tc>
      </w:tr>
      <w:tr w:rsidR="0033625C" w14:paraId="6CF521C0" w14:textId="77777777" w:rsidTr="00B81B35">
        <w:tc>
          <w:tcPr>
            <w:tcW w:w="1120" w:type="dxa"/>
          </w:tcPr>
          <w:p w14:paraId="4A4DD16C" w14:textId="77777777" w:rsidR="0033625C" w:rsidRDefault="00167355">
            <w:r>
              <w:lastRenderedPageBreak/>
              <w:t>9.1</w:t>
            </w:r>
          </w:p>
        </w:tc>
        <w:tc>
          <w:tcPr>
            <w:tcW w:w="1717" w:type="dxa"/>
          </w:tcPr>
          <w:p w14:paraId="2667EA9C" w14:textId="77777777" w:rsidR="0033625C" w:rsidRDefault="00167355">
            <w:r>
              <w:t>Navigation and Route Access Control</w:t>
            </w:r>
          </w:p>
        </w:tc>
        <w:tc>
          <w:tcPr>
            <w:tcW w:w="3428" w:type="dxa"/>
          </w:tcPr>
          <w:p w14:paraId="7BA03C5C" w14:textId="77777777" w:rsidR="0033625C" w:rsidRDefault="00167355">
            <w:r>
              <w:t>Protected routes redirect unauthenticated users</w:t>
            </w:r>
          </w:p>
        </w:tc>
        <w:tc>
          <w:tcPr>
            <w:tcW w:w="1236" w:type="dxa"/>
          </w:tcPr>
          <w:p w14:paraId="4D387F85" w14:textId="77777777" w:rsidR="0033625C" w:rsidRDefault="0033625C"/>
        </w:tc>
        <w:tc>
          <w:tcPr>
            <w:tcW w:w="1355" w:type="dxa"/>
          </w:tcPr>
          <w:p w14:paraId="0B80F2F4" w14:textId="77777777" w:rsidR="0033625C" w:rsidRDefault="0033625C"/>
        </w:tc>
      </w:tr>
      <w:tr w:rsidR="0033625C" w14:paraId="1513E710" w14:textId="77777777" w:rsidTr="00B81B35">
        <w:tc>
          <w:tcPr>
            <w:tcW w:w="1120" w:type="dxa"/>
          </w:tcPr>
          <w:p w14:paraId="131CBBEA" w14:textId="77777777" w:rsidR="0033625C" w:rsidRDefault="00167355">
            <w:r>
              <w:t>9.2</w:t>
            </w:r>
          </w:p>
        </w:tc>
        <w:tc>
          <w:tcPr>
            <w:tcW w:w="1717" w:type="dxa"/>
          </w:tcPr>
          <w:p w14:paraId="5061A88B" w14:textId="77777777" w:rsidR="0033625C" w:rsidRDefault="00167355">
            <w:r>
              <w:t>Navigation and Route Access Control</w:t>
            </w:r>
          </w:p>
        </w:tc>
        <w:tc>
          <w:tcPr>
            <w:tcW w:w="3428" w:type="dxa"/>
          </w:tcPr>
          <w:p w14:paraId="4D8BC09A" w14:textId="77777777" w:rsidR="0033625C" w:rsidRDefault="00167355">
            <w:r>
              <w:t>Nav bar updates by user role (login/logout, dashboard links)</w:t>
            </w:r>
          </w:p>
        </w:tc>
        <w:tc>
          <w:tcPr>
            <w:tcW w:w="1236" w:type="dxa"/>
          </w:tcPr>
          <w:p w14:paraId="0568A133" w14:textId="77777777" w:rsidR="0033625C" w:rsidRDefault="0033625C"/>
        </w:tc>
        <w:tc>
          <w:tcPr>
            <w:tcW w:w="1355" w:type="dxa"/>
          </w:tcPr>
          <w:p w14:paraId="19FCDF6C" w14:textId="77777777" w:rsidR="0033625C" w:rsidRDefault="0033625C"/>
        </w:tc>
      </w:tr>
      <w:tr w:rsidR="0033625C" w14:paraId="6C6BD9CC" w14:textId="77777777" w:rsidTr="00B81B35">
        <w:tc>
          <w:tcPr>
            <w:tcW w:w="1120" w:type="dxa"/>
          </w:tcPr>
          <w:p w14:paraId="37940676" w14:textId="77777777" w:rsidR="0033625C" w:rsidRDefault="00167355">
            <w:r>
              <w:t>9.3</w:t>
            </w:r>
          </w:p>
        </w:tc>
        <w:tc>
          <w:tcPr>
            <w:tcW w:w="1717" w:type="dxa"/>
          </w:tcPr>
          <w:p w14:paraId="44C8B8CE" w14:textId="77777777" w:rsidR="0033625C" w:rsidRDefault="00167355">
            <w:r>
              <w:t>Navigation and Route Access Control</w:t>
            </w:r>
          </w:p>
        </w:tc>
        <w:tc>
          <w:tcPr>
            <w:tcW w:w="3428" w:type="dxa"/>
          </w:tcPr>
          <w:p w14:paraId="63668BCE" w14:textId="77777777" w:rsidR="0033625C" w:rsidRDefault="00167355">
            <w:r>
              <w:t>Forbidden pages return proper access errors</w:t>
            </w:r>
          </w:p>
        </w:tc>
        <w:tc>
          <w:tcPr>
            <w:tcW w:w="1236" w:type="dxa"/>
          </w:tcPr>
          <w:p w14:paraId="700E36EC" w14:textId="77777777" w:rsidR="0033625C" w:rsidRDefault="0033625C"/>
        </w:tc>
        <w:tc>
          <w:tcPr>
            <w:tcW w:w="1355" w:type="dxa"/>
          </w:tcPr>
          <w:p w14:paraId="6C5DFACF" w14:textId="77777777" w:rsidR="0033625C" w:rsidRDefault="0033625C"/>
        </w:tc>
      </w:tr>
      <w:tr w:rsidR="0033625C" w14:paraId="2EBACEAD" w14:textId="77777777" w:rsidTr="00B81B35">
        <w:tc>
          <w:tcPr>
            <w:tcW w:w="1120" w:type="dxa"/>
          </w:tcPr>
          <w:p w14:paraId="008F5808" w14:textId="77777777" w:rsidR="0033625C" w:rsidRDefault="00167355">
            <w:r>
              <w:t>9.4</w:t>
            </w:r>
          </w:p>
        </w:tc>
        <w:tc>
          <w:tcPr>
            <w:tcW w:w="1717" w:type="dxa"/>
          </w:tcPr>
          <w:p w14:paraId="1630D432" w14:textId="77777777" w:rsidR="0033625C" w:rsidRDefault="00167355">
            <w:r>
              <w:t>Navigation and Route Access Control</w:t>
            </w:r>
          </w:p>
        </w:tc>
        <w:tc>
          <w:tcPr>
            <w:tcW w:w="3428" w:type="dxa"/>
          </w:tcPr>
          <w:p w14:paraId="6A4938DC" w14:textId="77777777" w:rsidR="0033625C" w:rsidRDefault="00167355">
            <w:r>
              <w:t>Logout clears session and redirects correctly</w:t>
            </w:r>
          </w:p>
        </w:tc>
        <w:tc>
          <w:tcPr>
            <w:tcW w:w="1236" w:type="dxa"/>
          </w:tcPr>
          <w:p w14:paraId="16174C31" w14:textId="77777777" w:rsidR="0033625C" w:rsidRDefault="0033625C"/>
        </w:tc>
        <w:tc>
          <w:tcPr>
            <w:tcW w:w="1355" w:type="dxa"/>
          </w:tcPr>
          <w:p w14:paraId="16D2C420" w14:textId="77777777" w:rsidR="0033625C" w:rsidRDefault="0033625C"/>
        </w:tc>
      </w:tr>
      <w:tr w:rsidR="00B81B35" w14:paraId="57B7295C" w14:textId="77777777" w:rsidTr="00B81B35">
        <w:tc>
          <w:tcPr>
            <w:tcW w:w="1120" w:type="dxa"/>
            <w:shd w:val="clear" w:color="auto" w:fill="8DB3E2" w:themeFill="text2" w:themeFillTint="66"/>
          </w:tcPr>
          <w:p w14:paraId="6510C4A0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4F541DB1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6903FAE5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58BD1D19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6A123639" w14:textId="77777777" w:rsidR="00B81B35" w:rsidRDefault="00B81B35"/>
        </w:tc>
      </w:tr>
      <w:tr w:rsidR="0033625C" w14:paraId="1FE9DEA1" w14:textId="77777777" w:rsidTr="00B81B35">
        <w:tc>
          <w:tcPr>
            <w:tcW w:w="1120" w:type="dxa"/>
          </w:tcPr>
          <w:p w14:paraId="4F978E86" w14:textId="77777777" w:rsidR="0033625C" w:rsidRDefault="00167355">
            <w:r>
              <w:t>10.1</w:t>
            </w:r>
          </w:p>
        </w:tc>
        <w:tc>
          <w:tcPr>
            <w:tcW w:w="1717" w:type="dxa"/>
          </w:tcPr>
          <w:p w14:paraId="0443960E" w14:textId="77777777" w:rsidR="0033625C" w:rsidRDefault="00167355">
            <w:r>
              <w:t>Smart Component Behaviors</w:t>
            </w:r>
          </w:p>
        </w:tc>
        <w:tc>
          <w:tcPr>
            <w:tcW w:w="3428" w:type="dxa"/>
          </w:tcPr>
          <w:p w14:paraId="2FE055BA" w14:textId="77777777" w:rsidR="0033625C" w:rsidRDefault="00167355">
            <w:r>
              <w:t>Product cards dynamically update with filters</w:t>
            </w:r>
          </w:p>
        </w:tc>
        <w:tc>
          <w:tcPr>
            <w:tcW w:w="1236" w:type="dxa"/>
          </w:tcPr>
          <w:p w14:paraId="4C4594B7" w14:textId="77777777" w:rsidR="0033625C" w:rsidRDefault="0033625C"/>
        </w:tc>
        <w:tc>
          <w:tcPr>
            <w:tcW w:w="1355" w:type="dxa"/>
          </w:tcPr>
          <w:p w14:paraId="246709A6" w14:textId="77777777" w:rsidR="0033625C" w:rsidRDefault="0033625C"/>
        </w:tc>
      </w:tr>
      <w:tr w:rsidR="0033625C" w14:paraId="4A063FD3" w14:textId="77777777" w:rsidTr="00B81B35">
        <w:tc>
          <w:tcPr>
            <w:tcW w:w="1120" w:type="dxa"/>
          </w:tcPr>
          <w:p w14:paraId="6A0E783D" w14:textId="77777777" w:rsidR="0033625C" w:rsidRDefault="00167355">
            <w:r>
              <w:t>10.2</w:t>
            </w:r>
          </w:p>
        </w:tc>
        <w:tc>
          <w:tcPr>
            <w:tcW w:w="1717" w:type="dxa"/>
          </w:tcPr>
          <w:p w14:paraId="4827AD60" w14:textId="77777777" w:rsidR="0033625C" w:rsidRDefault="00167355">
            <w:r>
              <w:t>Smart Component Behaviors</w:t>
            </w:r>
          </w:p>
        </w:tc>
        <w:tc>
          <w:tcPr>
            <w:tcW w:w="3428" w:type="dxa"/>
          </w:tcPr>
          <w:p w14:paraId="35332753" w14:textId="77777777" w:rsidR="0033625C" w:rsidRDefault="00167355">
            <w:r>
              <w:t>Flash deals or featured listings highlight correctly</w:t>
            </w:r>
          </w:p>
        </w:tc>
        <w:tc>
          <w:tcPr>
            <w:tcW w:w="1236" w:type="dxa"/>
          </w:tcPr>
          <w:p w14:paraId="067860C4" w14:textId="77777777" w:rsidR="0033625C" w:rsidRDefault="0033625C"/>
        </w:tc>
        <w:tc>
          <w:tcPr>
            <w:tcW w:w="1355" w:type="dxa"/>
          </w:tcPr>
          <w:p w14:paraId="5324E8DD" w14:textId="77777777" w:rsidR="0033625C" w:rsidRDefault="0033625C"/>
        </w:tc>
      </w:tr>
      <w:tr w:rsidR="0033625C" w14:paraId="62229AF4" w14:textId="77777777" w:rsidTr="00B81B35">
        <w:tc>
          <w:tcPr>
            <w:tcW w:w="1120" w:type="dxa"/>
          </w:tcPr>
          <w:p w14:paraId="6CCB5DD0" w14:textId="77777777" w:rsidR="0033625C" w:rsidRDefault="00167355">
            <w:r>
              <w:t>10.3</w:t>
            </w:r>
          </w:p>
        </w:tc>
        <w:tc>
          <w:tcPr>
            <w:tcW w:w="1717" w:type="dxa"/>
          </w:tcPr>
          <w:p w14:paraId="50DADE6F" w14:textId="77777777" w:rsidR="0033625C" w:rsidRDefault="00167355">
            <w:r>
              <w:t>Smart Component Behaviors</w:t>
            </w:r>
          </w:p>
        </w:tc>
        <w:tc>
          <w:tcPr>
            <w:tcW w:w="3428" w:type="dxa"/>
          </w:tcPr>
          <w:p w14:paraId="77943B7C" w14:textId="77777777" w:rsidR="0033625C" w:rsidRDefault="00167355">
            <w:r>
              <w:t>Vendor analytics load and calculate properly</w:t>
            </w:r>
          </w:p>
        </w:tc>
        <w:tc>
          <w:tcPr>
            <w:tcW w:w="1236" w:type="dxa"/>
          </w:tcPr>
          <w:p w14:paraId="0CBB0B39" w14:textId="77777777" w:rsidR="0033625C" w:rsidRDefault="0033625C"/>
        </w:tc>
        <w:tc>
          <w:tcPr>
            <w:tcW w:w="1355" w:type="dxa"/>
          </w:tcPr>
          <w:p w14:paraId="7EAA30E4" w14:textId="77777777" w:rsidR="0033625C" w:rsidRDefault="0033625C"/>
        </w:tc>
      </w:tr>
      <w:tr w:rsidR="0033625C" w14:paraId="600A71AF" w14:textId="77777777" w:rsidTr="00B81B35">
        <w:tc>
          <w:tcPr>
            <w:tcW w:w="1120" w:type="dxa"/>
          </w:tcPr>
          <w:p w14:paraId="649F73DB" w14:textId="77777777" w:rsidR="0033625C" w:rsidRDefault="00167355">
            <w:r>
              <w:t>10.4</w:t>
            </w:r>
          </w:p>
        </w:tc>
        <w:tc>
          <w:tcPr>
            <w:tcW w:w="1717" w:type="dxa"/>
          </w:tcPr>
          <w:p w14:paraId="542C8401" w14:textId="77777777" w:rsidR="0033625C" w:rsidRDefault="00167355">
            <w:r>
              <w:t>Smart Component Behaviors</w:t>
            </w:r>
          </w:p>
        </w:tc>
        <w:tc>
          <w:tcPr>
            <w:tcW w:w="3428" w:type="dxa"/>
          </w:tcPr>
          <w:p w14:paraId="4AD10656" w14:textId="77777777" w:rsidR="0033625C" w:rsidRDefault="00167355">
            <w:r>
              <w:t>Charts toggle views and support date range</w:t>
            </w:r>
          </w:p>
        </w:tc>
        <w:tc>
          <w:tcPr>
            <w:tcW w:w="1236" w:type="dxa"/>
          </w:tcPr>
          <w:p w14:paraId="4FECE144" w14:textId="77777777" w:rsidR="0033625C" w:rsidRDefault="0033625C"/>
        </w:tc>
        <w:tc>
          <w:tcPr>
            <w:tcW w:w="1355" w:type="dxa"/>
          </w:tcPr>
          <w:p w14:paraId="4D8AC73E" w14:textId="77777777" w:rsidR="0033625C" w:rsidRDefault="0033625C"/>
        </w:tc>
      </w:tr>
      <w:tr w:rsidR="0033625C" w14:paraId="6627BD1D" w14:textId="77777777" w:rsidTr="00B81B35">
        <w:tc>
          <w:tcPr>
            <w:tcW w:w="1120" w:type="dxa"/>
          </w:tcPr>
          <w:p w14:paraId="0BB83074" w14:textId="77777777" w:rsidR="0033625C" w:rsidRDefault="00167355">
            <w:r>
              <w:t>10.5</w:t>
            </w:r>
          </w:p>
        </w:tc>
        <w:tc>
          <w:tcPr>
            <w:tcW w:w="1717" w:type="dxa"/>
          </w:tcPr>
          <w:p w14:paraId="34277881" w14:textId="77777777" w:rsidR="0033625C" w:rsidRDefault="00167355">
            <w:r>
              <w:t>Smart Component Behaviors</w:t>
            </w:r>
          </w:p>
        </w:tc>
        <w:tc>
          <w:tcPr>
            <w:tcW w:w="3428" w:type="dxa"/>
          </w:tcPr>
          <w:p w14:paraId="6946C6B3" w14:textId="77777777" w:rsidR="0033625C" w:rsidRDefault="00167355">
            <w:r>
              <w:t>Export buttons generate valid CSV/PDFs</w:t>
            </w:r>
          </w:p>
        </w:tc>
        <w:tc>
          <w:tcPr>
            <w:tcW w:w="1236" w:type="dxa"/>
          </w:tcPr>
          <w:p w14:paraId="5B41B910" w14:textId="77777777" w:rsidR="0033625C" w:rsidRDefault="0033625C"/>
        </w:tc>
        <w:tc>
          <w:tcPr>
            <w:tcW w:w="1355" w:type="dxa"/>
          </w:tcPr>
          <w:p w14:paraId="03657435" w14:textId="77777777" w:rsidR="0033625C" w:rsidRDefault="0033625C"/>
        </w:tc>
      </w:tr>
      <w:tr w:rsidR="00B81B35" w14:paraId="39D5AA15" w14:textId="77777777" w:rsidTr="00B81B35">
        <w:tc>
          <w:tcPr>
            <w:tcW w:w="1120" w:type="dxa"/>
            <w:shd w:val="clear" w:color="auto" w:fill="8DB3E2" w:themeFill="text2" w:themeFillTint="66"/>
          </w:tcPr>
          <w:p w14:paraId="67609C32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00551CA9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5C39217C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16C684B1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58DD38B7" w14:textId="77777777" w:rsidR="00B81B35" w:rsidRDefault="00B81B35"/>
        </w:tc>
      </w:tr>
      <w:tr w:rsidR="0033625C" w14:paraId="40643A92" w14:textId="77777777" w:rsidTr="00B81B35">
        <w:tc>
          <w:tcPr>
            <w:tcW w:w="1120" w:type="dxa"/>
          </w:tcPr>
          <w:p w14:paraId="1D8EF3A7" w14:textId="77777777" w:rsidR="0033625C" w:rsidRDefault="00167355">
            <w:r>
              <w:t>11.1</w:t>
            </w:r>
          </w:p>
        </w:tc>
        <w:tc>
          <w:tcPr>
            <w:tcW w:w="1717" w:type="dxa"/>
          </w:tcPr>
          <w:p w14:paraId="102619A6" w14:textId="77777777" w:rsidR="0033625C" w:rsidRDefault="00167355">
            <w:r>
              <w:t>Communication &amp; Feedback</w:t>
            </w:r>
          </w:p>
        </w:tc>
        <w:tc>
          <w:tcPr>
            <w:tcW w:w="3428" w:type="dxa"/>
          </w:tcPr>
          <w:p w14:paraId="20B2AFD3" w14:textId="77777777" w:rsidR="0033625C" w:rsidRDefault="00167355">
            <w:r>
              <w:t>Support/contact form submissions are received</w:t>
            </w:r>
          </w:p>
        </w:tc>
        <w:tc>
          <w:tcPr>
            <w:tcW w:w="1236" w:type="dxa"/>
          </w:tcPr>
          <w:p w14:paraId="0210062D" w14:textId="77777777" w:rsidR="0033625C" w:rsidRDefault="0033625C"/>
        </w:tc>
        <w:tc>
          <w:tcPr>
            <w:tcW w:w="1355" w:type="dxa"/>
          </w:tcPr>
          <w:p w14:paraId="3BC99BA1" w14:textId="77777777" w:rsidR="0033625C" w:rsidRDefault="0033625C"/>
        </w:tc>
      </w:tr>
      <w:tr w:rsidR="0033625C" w14:paraId="720DA314" w14:textId="77777777" w:rsidTr="00B81B35">
        <w:tc>
          <w:tcPr>
            <w:tcW w:w="1120" w:type="dxa"/>
          </w:tcPr>
          <w:p w14:paraId="6027BDAA" w14:textId="77777777" w:rsidR="0033625C" w:rsidRDefault="00167355">
            <w:r>
              <w:t>11.2</w:t>
            </w:r>
          </w:p>
        </w:tc>
        <w:tc>
          <w:tcPr>
            <w:tcW w:w="1717" w:type="dxa"/>
          </w:tcPr>
          <w:p w14:paraId="6FA41FA9" w14:textId="77777777" w:rsidR="0033625C" w:rsidRDefault="00167355">
            <w:r>
              <w:t>Communication &amp; Feedback</w:t>
            </w:r>
          </w:p>
        </w:tc>
        <w:tc>
          <w:tcPr>
            <w:tcW w:w="3428" w:type="dxa"/>
          </w:tcPr>
          <w:p w14:paraId="065F8EBC" w14:textId="77777777" w:rsidR="0033625C" w:rsidRDefault="00167355">
            <w:r>
              <w:t>Feedback/bug reports can be submitted</w:t>
            </w:r>
          </w:p>
        </w:tc>
        <w:tc>
          <w:tcPr>
            <w:tcW w:w="1236" w:type="dxa"/>
          </w:tcPr>
          <w:p w14:paraId="1AF36AFC" w14:textId="77777777" w:rsidR="0033625C" w:rsidRDefault="0033625C"/>
        </w:tc>
        <w:tc>
          <w:tcPr>
            <w:tcW w:w="1355" w:type="dxa"/>
          </w:tcPr>
          <w:p w14:paraId="075C113A" w14:textId="77777777" w:rsidR="0033625C" w:rsidRDefault="0033625C"/>
        </w:tc>
      </w:tr>
      <w:tr w:rsidR="0033625C" w14:paraId="041BA310" w14:textId="77777777" w:rsidTr="00B81B35">
        <w:tc>
          <w:tcPr>
            <w:tcW w:w="1120" w:type="dxa"/>
          </w:tcPr>
          <w:p w14:paraId="10361B46" w14:textId="77777777" w:rsidR="0033625C" w:rsidRDefault="00167355">
            <w:r>
              <w:lastRenderedPageBreak/>
              <w:t>11.3</w:t>
            </w:r>
          </w:p>
        </w:tc>
        <w:tc>
          <w:tcPr>
            <w:tcW w:w="1717" w:type="dxa"/>
          </w:tcPr>
          <w:p w14:paraId="06C0FA37" w14:textId="77777777" w:rsidR="0033625C" w:rsidRDefault="00167355">
            <w:r>
              <w:t>Communication &amp; Feedback</w:t>
            </w:r>
          </w:p>
        </w:tc>
        <w:tc>
          <w:tcPr>
            <w:tcW w:w="3428" w:type="dxa"/>
          </w:tcPr>
          <w:p w14:paraId="344BC2C8" w14:textId="77777777" w:rsidR="0033625C" w:rsidRDefault="00167355">
            <w:r>
              <w:t>Support team alerted for high-priority issues</w:t>
            </w:r>
          </w:p>
        </w:tc>
        <w:tc>
          <w:tcPr>
            <w:tcW w:w="1236" w:type="dxa"/>
          </w:tcPr>
          <w:p w14:paraId="597C5257" w14:textId="77777777" w:rsidR="0033625C" w:rsidRDefault="0033625C"/>
        </w:tc>
        <w:tc>
          <w:tcPr>
            <w:tcW w:w="1355" w:type="dxa"/>
          </w:tcPr>
          <w:p w14:paraId="116FABB9" w14:textId="77777777" w:rsidR="0033625C" w:rsidRDefault="0033625C"/>
        </w:tc>
      </w:tr>
      <w:tr w:rsidR="0033625C" w14:paraId="7B370C86" w14:textId="77777777" w:rsidTr="00B81B35">
        <w:tc>
          <w:tcPr>
            <w:tcW w:w="1120" w:type="dxa"/>
          </w:tcPr>
          <w:p w14:paraId="334B61E6" w14:textId="77777777" w:rsidR="0033625C" w:rsidRDefault="00167355">
            <w:r>
              <w:t>11.4</w:t>
            </w:r>
          </w:p>
        </w:tc>
        <w:tc>
          <w:tcPr>
            <w:tcW w:w="1717" w:type="dxa"/>
          </w:tcPr>
          <w:p w14:paraId="6DF77A29" w14:textId="77777777" w:rsidR="0033625C" w:rsidRDefault="00167355">
            <w:r>
              <w:t>Communication &amp; Feedback</w:t>
            </w:r>
          </w:p>
        </w:tc>
        <w:tc>
          <w:tcPr>
            <w:tcW w:w="3428" w:type="dxa"/>
          </w:tcPr>
          <w:p w14:paraId="4A166D48" w14:textId="77777777" w:rsidR="0033625C" w:rsidRDefault="00167355">
            <w:r>
              <w:t>In-app messages are clear and helpful</w:t>
            </w:r>
          </w:p>
        </w:tc>
        <w:tc>
          <w:tcPr>
            <w:tcW w:w="1236" w:type="dxa"/>
          </w:tcPr>
          <w:p w14:paraId="596B3CB2" w14:textId="77777777" w:rsidR="0033625C" w:rsidRDefault="0033625C"/>
        </w:tc>
        <w:tc>
          <w:tcPr>
            <w:tcW w:w="1355" w:type="dxa"/>
          </w:tcPr>
          <w:p w14:paraId="020454D4" w14:textId="77777777" w:rsidR="0033625C" w:rsidRDefault="0033625C"/>
        </w:tc>
      </w:tr>
      <w:tr w:rsidR="00B81B35" w14:paraId="601AAD53" w14:textId="77777777" w:rsidTr="00B81B35">
        <w:trPr>
          <w:trHeight w:val="144"/>
        </w:trPr>
        <w:tc>
          <w:tcPr>
            <w:tcW w:w="1120" w:type="dxa"/>
            <w:shd w:val="clear" w:color="auto" w:fill="8DB3E2" w:themeFill="text2" w:themeFillTint="66"/>
          </w:tcPr>
          <w:p w14:paraId="76A5F693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57F164EE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62B9DE4B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0F91C94D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66E45195" w14:textId="77777777" w:rsidR="00B81B35" w:rsidRDefault="00B81B35"/>
        </w:tc>
      </w:tr>
      <w:tr w:rsidR="0033625C" w14:paraId="53ACAF20" w14:textId="77777777" w:rsidTr="00B81B35">
        <w:tc>
          <w:tcPr>
            <w:tcW w:w="1120" w:type="dxa"/>
          </w:tcPr>
          <w:p w14:paraId="09E863C7" w14:textId="77777777" w:rsidR="0033625C" w:rsidRDefault="00167355">
            <w:r>
              <w:t>12.1</w:t>
            </w:r>
          </w:p>
        </w:tc>
        <w:tc>
          <w:tcPr>
            <w:tcW w:w="1717" w:type="dxa"/>
          </w:tcPr>
          <w:p w14:paraId="33486D7C" w14:textId="77777777" w:rsidR="0033625C" w:rsidRDefault="00167355">
            <w:r>
              <w:t>Promo Codes / Discounts</w:t>
            </w:r>
          </w:p>
        </w:tc>
        <w:tc>
          <w:tcPr>
            <w:tcW w:w="3428" w:type="dxa"/>
          </w:tcPr>
          <w:p w14:paraId="7C9CFD9E" w14:textId="77777777" w:rsidR="0033625C" w:rsidRDefault="00167355">
            <w:r>
              <w:t>Promo logic applies correctly (one-time, % or flat)</w:t>
            </w:r>
          </w:p>
        </w:tc>
        <w:tc>
          <w:tcPr>
            <w:tcW w:w="1236" w:type="dxa"/>
          </w:tcPr>
          <w:p w14:paraId="2DBA92DB" w14:textId="77777777" w:rsidR="0033625C" w:rsidRDefault="0033625C"/>
        </w:tc>
        <w:tc>
          <w:tcPr>
            <w:tcW w:w="1355" w:type="dxa"/>
          </w:tcPr>
          <w:p w14:paraId="69A0AA28" w14:textId="77777777" w:rsidR="0033625C" w:rsidRDefault="0033625C"/>
        </w:tc>
      </w:tr>
      <w:tr w:rsidR="0033625C" w14:paraId="29EA3662" w14:textId="77777777" w:rsidTr="00B81B35">
        <w:tc>
          <w:tcPr>
            <w:tcW w:w="1120" w:type="dxa"/>
          </w:tcPr>
          <w:p w14:paraId="22C73C5D" w14:textId="77777777" w:rsidR="0033625C" w:rsidRDefault="00167355">
            <w:r>
              <w:t>12.2</w:t>
            </w:r>
          </w:p>
        </w:tc>
        <w:tc>
          <w:tcPr>
            <w:tcW w:w="1717" w:type="dxa"/>
          </w:tcPr>
          <w:p w14:paraId="5063782D" w14:textId="77777777" w:rsidR="0033625C" w:rsidRDefault="00167355">
            <w:r>
              <w:t>Promo Codes / Discounts</w:t>
            </w:r>
          </w:p>
        </w:tc>
        <w:tc>
          <w:tcPr>
            <w:tcW w:w="3428" w:type="dxa"/>
          </w:tcPr>
          <w:p w14:paraId="13063FA0" w14:textId="77777777" w:rsidR="0033625C" w:rsidRDefault="00167355">
            <w:r>
              <w:t>Admin can create/edit/deactivate promo codes</w:t>
            </w:r>
          </w:p>
        </w:tc>
        <w:tc>
          <w:tcPr>
            <w:tcW w:w="1236" w:type="dxa"/>
          </w:tcPr>
          <w:p w14:paraId="71C39877" w14:textId="77777777" w:rsidR="0033625C" w:rsidRDefault="0033625C"/>
        </w:tc>
        <w:tc>
          <w:tcPr>
            <w:tcW w:w="1355" w:type="dxa"/>
          </w:tcPr>
          <w:p w14:paraId="77BD0809" w14:textId="77777777" w:rsidR="0033625C" w:rsidRDefault="0033625C"/>
        </w:tc>
      </w:tr>
      <w:tr w:rsidR="0033625C" w14:paraId="2929E91C" w14:textId="77777777" w:rsidTr="00B81B35">
        <w:tc>
          <w:tcPr>
            <w:tcW w:w="1120" w:type="dxa"/>
          </w:tcPr>
          <w:p w14:paraId="193523D9" w14:textId="77777777" w:rsidR="0033625C" w:rsidRDefault="00167355">
            <w:r>
              <w:t>12.3</w:t>
            </w:r>
          </w:p>
        </w:tc>
        <w:tc>
          <w:tcPr>
            <w:tcW w:w="1717" w:type="dxa"/>
          </w:tcPr>
          <w:p w14:paraId="26ACF1EF" w14:textId="77777777" w:rsidR="0033625C" w:rsidRDefault="00167355">
            <w:r>
              <w:t>Promo Codes / Discounts</w:t>
            </w:r>
          </w:p>
        </w:tc>
        <w:tc>
          <w:tcPr>
            <w:tcW w:w="3428" w:type="dxa"/>
          </w:tcPr>
          <w:p w14:paraId="53CA16D8" w14:textId="77777777" w:rsidR="0033625C" w:rsidRDefault="00167355">
            <w:r>
              <w:t>Promo analytics display usage stats</w:t>
            </w:r>
          </w:p>
        </w:tc>
        <w:tc>
          <w:tcPr>
            <w:tcW w:w="1236" w:type="dxa"/>
          </w:tcPr>
          <w:p w14:paraId="0ADB3F14" w14:textId="77777777" w:rsidR="0033625C" w:rsidRDefault="0033625C"/>
        </w:tc>
        <w:tc>
          <w:tcPr>
            <w:tcW w:w="1355" w:type="dxa"/>
          </w:tcPr>
          <w:p w14:paraId="180F973E" w14:textId="77777777" w:rsidR="0033625C" w:rsidRDefault="0033625C"/>
        </w:tc>
      </w:tr>
      <w:tr w:rsidR="0033625C" w14:paraId="4CAC5A32" w14:textId="77777777" w:rsidTr="00B81B35">
        <w:tc>
          <w:tcPr>
            <w:tcW w:w="1120" w:type="dxa"/>
          </w:tcPr>
          <w:p w14:paraId="47E0AADE" w14:textId="77777777" w:rsidR="0033625C" w:rsidRDefault="00167355">
            <w:r>
              <w:t>12.4</w:t>
            </w:r>
          </w:p>
        </w:tc>
        <w:tc>
          <w:tcPr>
            <w:tcW w:w="1717" w:type="dxa"/>
          </w:tcPr>
          <w:p w14:paraId="1107DC5F" w14:textId="77777777" w:rsidR="0033625C" w:rsidRDefault="00167355">
            <w:r>
              <w:t>Promo Codes / Discounts</w:t>
            </w:r>
          </w:p>
        </w:tc>
        <w:tc>
          <w:tcPr>
            <w:tcW w:w="3428" w:type="dxa"/>
          </w:tcPr>
          <w:p w14:paraId="759DD431" w14:textId="77777777" w:rsidR="0033625C" w:rsidRDefault="00167355">
            <w:r>
              <w:t>Checkout reflects correct discount amount</w:t>
            </w:r>
          </w:p>
        </w:tc>
        <w:tc>
          <w:tcPr>
            <w:tcW w:w="1236" w:type="dxa"/>
          </w:tcPr>
          <w:p w14:paraId="42E25808" w14:textId="77777777" w:rsidR="0033625C" w:rsidRDefault="0033625C"/>
        </w:tc>
        <w:tc>
          <w:tcPr>
            <w:tcW w:w="1355" w:type="dxa"/>
          </w:tcPr>
          <w:p w14:paraId="00580B0B" w14:textId="77777777" w:rsidR="0033625C" w:rsidRDefault="0033625C"/>
        </w:tc>
      </w:tr>
      <w:tr w:rsidR="00B81B35" w14:paraId="720BE8B8" w14:textId="77777777" w:rsidTr="00B81B35">
        <w:tc>
          <w:tcPr>
            <w:tcW w:w="1120" w:type="dxa"/>
            <w:shd w:val="clear" w:color="auto" w:fill="8DB3E2" w:themeFill="text2" w:themeFillTint="66"/>
          </w:tcPr>
          <w:p w14:paraId="0EE8B19C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0FF26127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6085C07A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0635E1B7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5C20D157" w14:textId="77777777" w:rsidR="00B81B35" w:rsidRDefault="00B81B35"/>
        </w:tc>
      </w:tr>
      <w:tr w:rsidR="0033625C" w14:paraId="1AE5C677" w14:textId="77777777" w:rsidTr="00B81B35">
        <w:tc>
          <w:tcPr>
            <w:tcW w:w="1120" w:type="dxa"/>
          </w:tcPr>
          <w:p w14:paraId="0B0D08A9" w14:textId="77777777" w:rsidR="0033625C" w:rsidRDefault="00167355">
            <w:r>
              <w:t>13.1</w:t>
            </w:r>
          </w:p>
        </w:tc>
        <w:tc>
          <w:tcPr>
            <w:tcW w:w="1717" w:type="dxa"/>
          </w:tcPr>
          <w:p w14:paraId="0E11EAC1" w14:textId="77777777" w:rsidR="0033625C" w:rsidRDefault="00167355">
            <w:r>
              <w:t>Data Seeding</w:t>
            </w:r>
          </w:p>
        </w:tc>
        <w:tc>
          <w:tcPr>
            <w:tcW w:w="3428" w:type="dxa"/>
          </w:tcPr>
          <w:p w14:paraId="606799CB" w14:textId="77777777" w:rsidR="0033625C" w:rsidRDefault="00167355">
            <w:r>
              <w:t>Test vendors with products uploaded</w:t>
            </w:r>
          </w:p>
        </w:tc>
        <w:tc>
          <w:tcPr>
            <w:tcW w:w="1236" w:type="dxa"/>
          </w:tcPr>
          <w:p w14:paraId="0183FCFB" w14:textId="77777777" w:rsidR="0033625C" w:rsidRDefault="0033625C"/>
        </w:tc>
        <w:tc>
          <w:tcPr>
            <w:tcW w:w="1355" w:type="dxa"/>
          </w:tcPr>
          <w:p w14:paraId="3F8CE2CE" w14:textId="77777777" w:rsidR="0033625C" w:rsidRDefault="0033625C"/>
        </w:tc>
      </w:tr>
      <w:tr w:rsidR="0033625C" w14:paraId="2FCF689D" w14:textId="77777777" w:rsidTr="00B81B35">
        <w:tc>
          <w:tcPr>
            <w:tcW w:w="1120" w:type="dxa"/>
          </w:tcPr>
          <w:p w14:paraId="7BFB890F" w14:textId="77777777" w:rsidR="0033625C" w:rsidRDefault="00167355">
            <w:r>
              <w:t>13.2</w:t>
            </w:r>
          </w:p>
        </w:tc>
        <w:tc>
          <w:tcPr>
            <w:tcW w:w="1717" w:type="dxa"/>
          </w:tcPr>
          <w:p w14:paraId="7BC60FBD" w14:textId="77777777" w:rsidR="0033625C" w:rsidRDefault="00167355">
            <w:r>
              <w:t>Data Seeding</w:t>
            </w:r>
          </w:p>
        </w:tc>
        <w:tc>
          <w:tcPr>
            <w:tcW w:w="3428" w:type="dxa"/>
          </w:tcPr>
          <w:p w14:paraId="7856B945" w14:textId="77777777" w:rsidR="0033625C" w:rsidRDefault="00167355">
            <w:r>
              <w:t>Test customers with cart activity</w:t>
            </w:r>
          </w:p>
        </w:tc>
        <w:tc>
          <w:tcPr>
            <w:tcW w:w="1236" w:type="dxa"/>
          </w:tcPr>
          <w:p w14:paraId="320E96C3" w14:textId="77777777" w:rsidR="0033625C" w:rsidRDefault="0033625C"/>
        </w:tc>
        <w:tc>
          <w:tcPr>
            <w:tcW w:w="1355" w:type="dxa"/>
          </w:tcPr>
          <w:p w14:paraId="74BA72B4" w14:textId="77777777" w:rsidR="0033625C" w:rsidRDefault="0033625C"/>
        </w:tc>
      </w:tr>
      <w:tr w:rsidR="0033625C" w14:paraId="7D32123F" w14:textId="77777777" w:rsidTr="00B81B35">
        <w:tc>
          <w:tcPr>
            <w:tcW w:w="1120" w:type="dxa"/>
          </w:tcPr>
          <w:p w14:paraId="42ED2760" w14:textId="77777777" w:rsidR="0033625C" w:rsidRDefault="00167355">
            <w:r>
              <w:t>13.3</w:t>
            </w:r>
          </w:p>
        </w:tc>
        <w:tc>
          <w:tcPr>
            <w:tcW w:w="1717" w:type="dxa"/>
          </w:tcPr>
          <w:p w14:paraId="1F0C6DA3" w14:textId="77777777" w:rsidR="0033625C" w:rsidRDefault="00167355">
            <w:r>
              <w:t>Data Seeding</w:t>
            </w:r>
          </w:p>
        </w:tc>
        <w:tc>
          <w:tcPr>
            <w:tcW w:w="3428" w:type="dxa"/>
          </w:tcPr>
          <w:p w14:paraId="3AD6BEF0" w14:textId="77777777" w:rsidR="0033625C" w:rsidRDefault="00167355">
            <w:r>
              <w:t>Admin with permissions and seeded reports</w:t>
            </w:r>
          </w:p>
        </w:tc>
        <w:tc>
          <w:tcPr>
            <w:tcW w:w="1236" w:type="dxa"/>
          </w:tcPr>
          <w:p w14:paraId="5B67C3EB" w14:textId="77777777" w:rsidR="0033625C" w:rsidRDefault="0033625C"/>
        </w:tc>
        <w:tc>
          <w:tcPr>
            <w:tcW w:w="1355" w:type="dxa"/>
          </w:tcPr>
          <w:p w14:paraId="36D3FA32" w14:textId="77777777" w:rsidR="0033625C" w:rsidRDefault="0033625C"/>
        </w:tc>
      </w:tr>
      <w:tr w:rsidR="0033625C" w14:paraId="644DD8BF" w14:textId="77777777" w:rsidTr="00B81B35">
        <w:tc>
          <w:tcPr>
            <w:tcW w:w="1120" w:type="dxa"/>
          </w:tcPr>
          <w:p w14:paraId="04F30309" w14:textId="77777777" w:rsidR="0033625C" w:rsidRDefault="00167355">
            <w:r>
              <w:t>13.4</w:t>
            </w:r>
          </w:p>
        </w:tc>
        <w:tc>
          <w:tcPr>
            <w:tcW w:w="1717" w:type="dxa"/>
          </w:tcPr>
          <w:p w14:paraId="79C82564" w14:textId="77777777" w:rsidR="0033625C" w:rsidRDefault="00167355">
            <w:r>
              <w:t>Data Seeding</w:t>
            </w:r>
          </w:p>
        </w:tc>
        <w:tc>
          <w:tcPr>
            <w:tcW w:w="3428" w:type="dxa"/>
          </w:tcPr>
          <w:p w14:paraId="0E4F6537" w14:textId="77777777" w:rsidR="0033625C" w:rsidRDefault="00167355">
            <w:r>
              <w:t>Dummy transactions for order &amp; wallet tests</w:t>
            </w:r>
          </w:p>
        </w:tc>
        <w:tc>
          <w:tcPr>
            <w:tcW w:w="1236" w:type="dxa"/>
          </w:tcPr>
          <w:p w14:paraId="16EABA70" w14:textId="77777777" w:rsidR="0033625C" w:rsidRDefault="0033625C"/>
        </w:tc>
        <w:tc>
          <w:tcPr>
            <w:tcW w:w="1355" w:type="dxa"/>
          </w:tcPr>
          <w:p w14:paraId="45FF0ACB" w14:textId="77777777" w:rsidR="0033625C" w:rsidRDefault="0033625C"/>
        </w:tc>
      </w:tr>
      <w:tr w:rsidR="0033625C" w14:paraId="6A79E74F" w14:textId="77777777" w:rsidTr="00B81B35">
        <w:tc>
          <w:tcPr>
            <w:tcW w:w="1120" w:type="dxa"/>
          </w:tcPr>
          <w:p w14:paraId="198110C6" w14:textId="77777777" w:rsidR="0033625C" w:rsidRDefault="00167355">
            <w:r>
              <w:t>13.5</w:t>
            </w:r>
          </w:p>
        </w:tc>
        <w:tc>
          <w:tcPr>
            <w:tcW w:w="1717" w:type="dxa"/>
          </w:tcPr>
          <w:p w14:paraId="076D394D" w14:textId="77777777" w:rsidR="0033625C" w:rsidRDefault="00167355">
            <w:r>
              <w:t>Data Seeding</w:t>
            </w:r>
          </w:p>
        </w:tc>
        <w:tc>
          <w:tcPr>
            <w:tcW w:w="3428" w:type="dxa"/>
          </w:tcPr>
          <w:p w14:paraId="043BE963" w14:textId="77777777" w:rsidR="0033625C" w:rsidRDefault="00167355">
            <w:r>
              <w:t>Products include variety for filters (color, size, type)</w:t>
            </w:r>
          </w:p>
        </w:tc>
        <w:tc>
          <w:tcPr>
            <w:tcW w:w="1236" w:type="dxa"/>
          </w:tcPr>
          <w:p w14:paraId="0975271A" w14:textId="77777777" w:rsidR="0033625C" w:rsidRDefault="0033625C"/>
        </w:tc>
        <w:tc>
          <w:tcPr>
            <w:tcW w:w="1355" w:type="dxa"/>
          </w:tcPr>
          <w:p w14:paraId="6E69C365" w14:textId="77777777" w:rsidR="0033625C" w:rsidRDefault="0033625C"/>
        </w:tc>
      </w:tr>
      <w:tr w:rsidR="00B81B35" w14:paraId="4A08CD93" w14:textId="77777777" w:rsidTr="00B81B35">
        <w:trPr>
          <w:trHeight w:val="288"/>
        </w:trPr>
        <w:tc>
          <w:tcPr>
            <w:tcW w:w="1120" w:type="dxa"/>
            <w:shd w:val="clear" w:color="auto" w:fill="8DB3E2" w:themeFill="text2" w:themeFillTint="66"/>
          </w:tcPr>
          <w:p w14:paraId="5F15E429" w14:textId="77777777" w:rsidR="00B81B35" w:rsidRDefault="00B81B35"/>
        </w:tc>
        <w:tc>
          <w:tcPr>
            <w:tcW w:w="1717" w:type="dxa"/>
            <w:shd w:val="clear" w:color="auto" w:fill="8DB3E2" w:themeFill="text2" w:themeFillTint="66"/>
          </w:tcPr>
          <w:p w14:paraId="65DED5A7" w14:textId="77777777" w:rsidR="00B81B35" w:rsidRDefault="00B81B35"/>
        </w:tc>
        <w:tc>
          <w:tcPr>
            <w:tcW w:w="3428" w:type="dxa"/>
            <w:shd w:val="clear" w:color="auto" w:fill="8DB3E2" w:themeFill="text2" w:themeFillTint="66"/>
          </w:tcPr>
          <w:p w14:paraId="30B762ED" w14:textId="77777777" w:rsidR="00B81B35" w:rsidRDefault="00B81B35"/>
        </w:tc>
        <w:tc>
          <w:tcPr>
            <w:tcW w:w="1236" w:type="dxa"/>
            <w:shd w:val="clear" w:color="auto" w:fill="8DB3E2" w:themeFill="text2" w:themeFillTint="66"/>
          </w:tcPr>
          <w:p w14:paraId="065AF039" w14:textId="77777777" w:rsidR="00B81B35" w:rsidRDefault="00B81B35"/>
        </w:tc>
        <w:tc>
          <w:tcPr>
            <w:tcW w:w="1355" w:type="dxa"/>
            <w:shd w:val="clear" w:color="auto" w:fill="8DB3E2" w:themeFill="text2" w:themeFillTint="66"/>
          </w:tcPr>
          <w:p w14:paraId="69BE712D" w14:textId="77777777" w:rsidR="00B81B35" w:rsidRDefault="00B81B35"/>
        </w:tc>
      </w:tr>
      <w:tr w:rsidR="0033625C" w14:paraId="090B9C37" w14:textId="77777777" w:rsidTr="00B81B35">
        <w:tc>
          <w:tcPr>
            <w:tcW w:w="1120" w:type="dxa"/>
          </w:tcPr>
          <w:p w14:paraId="61ABB802" w14:textId="77777777" w:rsidR="0033625C" w:rsidRDefault="00167355">
            <w:r>
              <w:t>14.1</w:t>
            </w:r>
          </w:p>
        </w:tc>
        <w:tc>
          <w:tcPr>
            <w:tcW w:w="1717" w:type="dxa"/>
          </w:tcPr>
          <w:p w14:paraId="13BF1DAA" w14:textId="77777777" w:rsidR="0033625C" w:rsidRDefault="00167355">
            <w:r>
              <w:t>Compliance &amp; Accessibility</w:t>
            </w:r>
          </w:p>
        </w:tc>
        <w:tc>
          <w:tcPr>
            <w:tcW w:w="3428" w:type="dxa"/>
          </w:tcPr>
          <w:p w14:paraId="25E1BCAE" w14:textId="77777777" w:rsidR="0033625C" w:rsidRDefault="00167355">
            <w:r>
              <w:t>Cookies and privacy notice included</w:t>
            </w:r>
          </w:p>
        </w:tc>
        <w:tc>
          <w:tcPr>
            <w:tcW w:w="1236" w:type="dxa"/>
          </w:tcPr>
          <w:p w14:paraId="60102258" w14:textId="77777777" w:rsidR="0033625C" w:rsidRDefault="0033625C"/>
        </w:tc>
        <w:tc>
          <w:tcPr>
            <w:tcW w:w="1355" w:type="dxa"/>
          </w:tcPr>
          <w:p w14:paraId="66028094" w14:textId="77777777" w:rsidR="0033625C" w:rsidRDefault="0033625C"/>
        </w:tc>
      </w:tr>
      <w:tr w:rsidR="0033625C" w14:paraId="1AF2A0DC" w14:textId="77777777" w:rsidTr="00B81B35">
        <w:tc>
          <w:tcPr>
            <w:tcW w:w="1120" w:type="dxa"/>
          </w:tcPr>
          <w:p w14:paraId="1D74936B" w14:textId="77777777" w:rsidR="0033625C" w:rsidRDefault="00167355">
            <w:r>
              <w:t>14.2</w:t>
            </w:r>
          </w:p>
        </w:tc>
        <w:tc>
          <w:tcPr>
            <w:tcW w:w="1717" w:type="dxa"/>
          </w:tcPr>
          <w:p w14:paraId="1C483482" w14:textId="77777777" w:rsidR="0033625C" w:rsidRDefault="00167355">
            <w:r>
              <w:t>Compliance &amp; Accessibility</w:t>
            </w:r>
          </w:p>
        </w:tc>
        <w:tc>
          <w:tcPr>
            <w:tcW w:w="3428" w:type="dxa"/>
          </w:tcPr>
          <w:p w14:paraId="19132164" w14:textId="77777777" w:rsidR="0033625C" w:rsidRDefault="00167355">
            <w:r>
              <w:t>Basic accessibility (color contrast, alt text)</w:t>
            </w:r>
          </w:p>
        </w:tc>
        <w:tc>
          <w:tcPr>
            <w:tcW w:w="1236" w:type="dxa"/>
          </w:tcPr>
          <w:p w14:paraId="0DF4BBB8" w14:textId="77777777" w:rsidR="0033625C" w:rsidRDefault="0033625C"/>
        </w:tc>
        <w:tc>
          <w:tcPr>
            <w:tcW w:w="1355" w:type="dxa"/>
          </w:tcPr>
          <w:p w14:paraId="00D232C7" w14:textId="77777777" w:rsidR="0033625C" w:rsidRDefault="0033625C"/>
        </w:tc>
      </w:tr>
      <w:tr w:rsidR="0033625C" w14:paraId="5458F5CA" w14:textId="77777777" w:rsidTr="00B81B35">
        <w:tc>
          <w:tcPr>
            <w:tcW w:w="1120" w:type="dxa"/>
          </w:tcPr>
          <w:p w14:paraId="6911E3F9" w14:textId="77777777" w:rsidR="0033625C" w:rsidRDefault="00167355">
            <w:r>
              <w:t>14.3</w:t>
            </w:r>
          </w:p>
        </w:tc>
        <w:tc>
          <w:tcPr>
            <w:tcW w:w="1717" w:type="dxa"/>
          </w:tcPr>
          <w:p w14:paraId="6E63BACE" w14:textId="77777777" w:rsidR="0033625C" w:rsidRDefault="00167355">
            <w:r>
              <w:t>Compliance &amp; Accessibility</w:t>
            </w:r>
          </w:p>
        </w:tc>
        <w:tc>
          <w:tcPr>
            <w:tcW w:w="3428" w:type="dxa"/>
          </w:tcPr>
          <w:p w14:paraId="03027636" w14:textId="77777777" w:rsidR="0033625C" w:rsidRDefault="00167355">
            <w:r>
              <w:t>Mobile navigation doesn't break on devices</w:t>
            </w:r>
          </w:p>
        </w:tc>
        <w:tc>
          <w:tcPr>
            <w:tcW w:w="1236" w:type="dxa"/>
          </w:tcPr>
          <w:p w14:paraId="107DB562" w14:textId="77777777" w:rsidR="0033625C" w:rsidRDefault="0033625C"/>
        </w:tc>
        <w:tc>
          <w:tcPr>
            <w:tcW w:w="1355" w:type="dxa"/>
          </w:tcPr>
          <w:p w14:paraId="41A43A2F" w14:textId="77777777" w:rsidR="0033625C" w:rsidRDefault="0033625C"/>
        </w:tc>
      </w:tr>
      <w:tr w:rsidR="0033625C" w14:paraId="4114A330" w14:textId="77777777" w:rsidTr="00B81B35">
        <w:tc>
          <w:tcPr>
            <w:tcW w:w="1120" w:type="dxa"/>
          </w:tcPr>
          <w:p w14:paraId="73DA229E" w14:textId="77777777" w:rsidR="0033625C" w:rsidRDefault="00167355">
            <w:r>
              <w:lastRenderedPageBreak/>
              <w:t>14.4</w:t>
            </w:r>
          </w:p>
        </w:tc>
        <w:tc>
          <w:tcPr>
            <w:tcW w:w="1717" w:type="dxa"/>
          </w:tcPr>
          <w:p w14:paraId="126EF83E" w14:textId="77777777" w:rsidR="0033625C" w:rsidRDefault="00167355">
            <w:r>
              <w:t>Compliance &amp; Accessibility</w:t>
            </w:r>
          </w:p>
        </w:tc>
        <w:tc>
          <w:tcPr>
            <w:tcW w:w="3428" w:type="dxa"/>
          </w:tcPr>
          <w:p w14:paraId="46362B47" w14:textId="77777777" w:rsidR="0033625C" w:rsidRDefault="00167355">
            <w:r>
              <w:t>GDPR/data deletion support (if required)</w:t>
            </w:r>
          </w:p>
        </w:tc>
        <w:tc>
          <w:tcPr>
            <w:tcW w:w="1236" w:type="dxa"/>
          </w:tcPr>
          <w:p w14:paraId="27272AF2" w14:textId="77777777" w:rsidR="0033625C" w:rsidRDefault="0033625C"/>
        </w:tc>
        <w:tc>
          <w:tcPr>
            <w:tcW w:w="1355" w:type="dxa"/>
          </w:tcPr>
          <w:p w14:paraId="24A74BD3" w14:textId="77777777" w:rsidR="0033625C" w:rsidRDefault="0033625C"/>
        </w:tc>
      </w:tr>
    </w:tbl>
    <w:p w14:paraId="4FC5317E" w14:textId="77777777" w:rsidR="00167355" w:rsidRDefault="00167355"/>
    <w:p w14:paraId="417F2919" w14:textId="77777777" w:rsidR="004E446C" w:rsidRPr="004E446C" w:rsidRDefault="004E446C" w:rsidP="004E446C">
      <w:r w:rsidRPr="004E446C">
        <w:br/>
        <w:t>Here’s a tailored checklist of remaining feature development and polish for your marketplace, based on your codebase and best practices:</w:t>
      </w:r>
    </w:p>
    <w:p w14:paraId="46587D3F" w14:textId="77777777" w:rsidR="004E446C" w:rsidRPr="004E446C" w:rsidRDefault="00000000" w:rsidP="004E446C">
      <w:r>
        <w:pict w14:anchorId="2DCB2EEF">
          <v:rect id="_x0000_i1025" style="width:0;height:1.5pt" o:hralign="center" o:hrstd="t" o:hrnoshade="t" o:hr="t" fillcolor="#ccc" stroked="f"/>
        </w:pict>
      </w:r>
    </w:p>
    <w:p w14:paraId="4BC9B992" w14:textId="77777777" w:rsidR="004E446C" w:rsidRPr="004E446C" w:rsidRDefault="004E446C" w:rsidP="004E446C">
      <w:pPr>
        <w:rPr>
          <w:b/>
          <w:bCs/>
        </w:rPr>
      </w:pPr>
      <w:r w:rsidRPr="004E446C">
        <w:rPr>
          <w:rFonts w:ascii="Segoe UI Emoji" w:hAnsi="Segoe UI Emoji" w:cs="Segoe UI Emoji"/>
          <w:b/>
          <w:bCs/>
        </w:rPr>
        <w:t>🟢</w:t>
      </w:r>
      <w:r w:rsidRPr="004E446C">
        <w:rPr>
          <w:b/>
          <w:bCs/>
        </w:rPr>
        <w:t xml:space="preserve"> Core Features (Should be Complete or Nearly Complete)</w:t>
      </w:r>
    </w:p>
    <w:p w14:paraId="14E0EE28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User registration, login, password reset</w:t>
      </w:r>
    </w:p>
    <w:p w14:paraId="141D3F63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Role-based access (customer, vendor, admin)</w:t>
      </w:r>
    </w:p>
    <w:p w14:paraId="41157E0D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Product listing, search, and detail pages</w:t>
      </w:r>
    </w:p>
    <w:p w14:paraId="70917E54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Cart and checkout flow</w:t>
      </w:r>
    </w:p>
    <w:p w14:paraId="18A852E8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Order creation and confirmation</w:t>
      </w:r>
    </w:p>
    <w:p w14:paraId="0C814176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Stripe payment integration</w:t>
      </w:r>
    </w:p>
    <w:p w14:paraId="55B901AA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Order history for users</w:t>
      </w:r>
    </w:p>
    <w:p w14:paraId="3581C0A2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Invoice generation and download</w:t>
      </w:r>
    </w:p>
    <w:p w14:paraId="4DC7D394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Product reviews and moderation</w:t>
      </w:r>
    </w:p>
    <w:p w14:paraId="060CAE9C" w14:textId="77777777" w:rsidR="004E446C" w:rsidRPr="004E446C" w:rsidRDefault="004E446C" w:rsidP="004E446C">
      <w:pPr>
        <w:numPr>
          <w:ilvl w:val="0"/>
          <w:numId w:val="10"/>
        </w:numPr>
      </w:pPr>
      <w:r w:rsidRPr="004E446C">
        <w:t>&lt;input checked="" disabled="" type="checkbox"&gt; Support ticket system</w:t>
      </w:r>
    </w:p>
    <w:p w14:paraId="2F9341FB" w14:textId="77777777" w:rsidR="004E446C" w:rsidRPr="004E446C" w:rsidRDefault="00000000" w:rsidP="004E446C">
      <w:r>
        <w:pict w14:anchorId="66D4559C">
          <v:rect id="_x0000_i1026" style="width:0;height:1.5pt" o:hralign="center" o:hrstd="t" o:hrnoshade="t" o:hr="t" fillcolor="#ccc" stroked="f"/>
        </w:pict>
      </w:r>
    </w:p>
    <w:p w14:paraId="3F571393" w14:textId="77777777" w:rsidR="004E446C" w:rsidRPr="004E446C" w:rsidRDefault="004E446C" w:rsidP="004E446C">
      <w:pPr>
        <w:rPr>
          <w:b/>
          <w:bCs/>
        </w:rPr>
      </w:pPr>
      <w:r w:rsidRPr="004E446C">
        <w:rPr>
          <w:rFonts w:ascii="Segoe UI Emoji" w:hAnsi="Segoe UI Emoji" w:cs="Segoe UI Emoji"/>
          <w:b/>
          <w:bCs/>
        </w:rPr>
        <w:t>🟡</w:t>
      </w:r>
      <w:r w:rsidRPr="004E446C">
        <w:rPr>
          <w:b/>
          <w:bCs/>
        </w:rPr>
        <w:t xml:space="preserve"> Features to Review, Polish, or Complete</w:t>
      </w:r>
    </w:p>
    <w:p w14:paraId="0A96BCA2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1. User Management</w:t>
      </w:r>
    </w:p>
    <w:p w14:paraId="53CF383D" w14:textId="77777777" w:rsidR="004E446C" w:rsidRPr="004E446C" w:rsidRDefault="004E446C" w:rsidP="004E446C">
      <w:pPr>
        <w:numPr>
          <w:ilvl w:val="0"/>
          <w:numId w:val="11"/>
        </w:numPr>
      </w:pPr>
      <w:r w:rsidRPr="004E446C">
        <w:t>&lt;input disabled="" type="checkbox"&gt; Email verification on registration (if not yet implemented)</w:t>
      </w:r>
    </w:p>
    <w:p w14:paraId="4FAD6E80" w14:textId="77777777" w:rsidR="004E446C" w:rsidRPr="004E446C" w:rsidRDefault="004E446C" w:rsidP="004E446C">
      <w:pPr>
        <w:numPr>
          <w:ilvl w:val="0"/>
          <w:numId w:val="11"/>
        </w:numPr>
      </w:pPr>
      <w:r w:rsidRPr="004E446C">
        <w:t>&lt;input disabled="" type="checkbox"&gt; User profile editing (avatar, info, password)</w:t>
      </w:r>
    </w:p>
    <w:p w14:paraId="4B750562" w14:textId="77777777" w:rsidR="004E446C" w:rsidRPr="004E446C" w:rsidRDefault="004E446C" w:rsidP="004E446C">
      <w:pPr>
        <w:numPr>
          <w:ilvl w:val="0"/>
          <w:numId w:val="11"/>
        </w:numPr>
      </w:pPr>
      <w:r w:rsidRPr="004E446C">
        <w:t>&lt;input disabled="" type="checkbox"&gt; Vendor onboarding flow (if vendors need approval or extra info)</w:t>
      </w:r>
    </w:p>
    <w:p w14:paraId="635C551E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lastRenderedPageBreak/>
        <w:t>2. Product &amp; Catalog</w:t>
      </w:r>
    </w:p>
    <w:p w14:paraId="683A5BE7" w14:textId="77777777" w:rsidR="004E446C" w:rsidRPr="004E446C" w:rsidRDefault="004E446C" w:rsidP="004E446C">
      <w:pPr>
        <w:numPr>
          <w:ilvl w:val="0"/>
          <w:numId w:val="12"/>
        </w:numPr>
      </w:pPr>
      <w:r w:rsidRPr="004E446C">
        <w:t>&lt;input disabled="" type="checkbox"&gt; Product upload: ensure robust image/video moderation and error handling</w:t>
      </w:r>
    </w:p>
    <w:p w14:paraId="21E49E5D" w14:textId="77777777" w:rsidR="004E446C" w:rsidRPr="004E446C" w:rsidRDefault="004E446C" w:rsidP="004E446C">
      <w:pPr>
        <w:numPr>
          <w:ilvl w:val="0"/>
          <w:numId w:val="12"/>
        </w:numPr>
      </w:pPr>
      <w:r w:rsidRPr="004E446C">
        <w:t>&lt;input disabled="" type="checkbox"&gt; Category management (admin can add/edit categories)</w:t>
      </w:r>
    </w:p>
    <w:p w14:paraId="5A9C0969" w14:textId="77777777" w:rsidR="004E446C" w:rsidRPr="004E446C" w:rsidRDefault="004E446C" w:rsidP="004E446C">
      <w:pPr>
        <w:numPr>
          <w:ilvl w:val="0"/>
          <w:numId w:val="12"/>
        </w:numPr>
      </w:pPr>
      <w:r w:rsidRPr="004E446C">
        <w:t>&lt;input disabled="" type="checkbox"&gt; Product stock management (vendors can update stock/availability)</w:t>
      </w:r>
    </w:p>
    <w:p w14:paraId="2F21E0C1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3. Checkout &amp; Payments</w:t>
      </w:r>
    </w:p>
    <w:p w14:paraId="41B81D43" w14:textId="77777777" w:rsidR="004E446C" w:rsidRPr="004E446C" w:rsidRDefault="004E446C" w:rsidP="004E446C">
      <w:pPr>
        <w:numPr>
          <w:ilvl w:val="0"/>
          <w:numId w:val="13"/>
        </w:numPr>
      </w:pPr>
      <w:r w:rsidRPr="004E446C">
        <w:t>&lt;input disabled="" type="checkbox"&gt; Add support for local payment methods (if needed for Ethiopia/Italy)</w:t>
      </w:r>
    </w:p>
    <w:p w14:paraId="4F476250" w14:textId="77777777" w:rsidR="004E446C" w:rsidRPr="004E446C" w:rsidRDefault="004E446C" w:rsidP="004E446C">
      <w:pPr>
        <w:numPr>
          <w:ilvl w:val="0"/>
          <w:numId w:val="13"/>
        </w:numPr>
      </w:pPr>
      <w:r w:rsidRPr="004E446C">
        <w:t>&lt;input disabled="" type="checkbox"&gt; Address management (users can save/edit addresses)</w:t>
      </w:r>
    </w:p>
    <w:p w14:paraId="00938224" w14:textId="77777777" w:rsidR="004E446C" w:rsidRPr="004E446C" w:rsidRDefault="004E446C" w:rsidP="004E446C">
      <w:pPr>
        <w:numPr>
          <w:ilvl w:val="0"/>
          <w:numId w:val="13"/>
        </w:numPr>
      </w:pPr>
      <w:r w:rsidRPr="004E446C">
        <w:t>&lt;input disabled="" type="checkbox"&gt; Delivery options: ensure all options are available and tested</w:t>
      </w:r>
    </w:p>
    <w:p w14:paraId="35F441D9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4. Order Management</w:t>
      </w:r>
    </w:p>
    <w:p w14:paraId="768EE018" w14:textId="77777777" w:rsidR="004E446C" w:rsidRPr="004E446C" w:rsidRDefault="004E446C" w:rsidP="004E446C">
      <w:pPr>
        <w:numPr>
          <w:ilvl w:val="0"/>
          <w:numId w:val="14"/>
        </w:numPr>
      </w:pPr>
      <w:r w:rsidRPr="004E446C">
        <w:t>&lt;input disabled="" type="checkbox"&gt; Order status updates (pending, shipped, delivered, cancelled, etc.)</w:t>
      </w:r>
    </w:p>
    <w:p w14:paraId="62380236" w14:textId="77777777" w:rsidR="004E446C" w:rsidRPr="004E446C" w:rsidRDefault="004E446C" w:rsidP="004E446C">
      <w:pPr>
        <w:numPr>
          <w:ilvl w:val="0"/>
          <w:numId w:val="14"/>
        </w:numPr>
      </w:pPr>
      <w:r w:rsidRPr="004E446C">
        <w:t>&lt;input disabled="" type="checkbox"&gt; Vendor dashboard: view/manage their orders, products, analytics</w:t>
      </w:r>
    </w:p>
    <w:p w14:paraId="19B9B773" w14:textId="77777777" w:rsidR="004E446C" w:rsidRPr="004E446C" w:rsidRDefault="004E446C" w:rsidP="004E446C">
      <w:pPr>
        <w:numPr>
          <w:ilvl w:val="0"/>
          <w:numId w:val="14"/>
        </w:numPr>
      </w:pPr>
      <w:r w:rsidRPr="004E446C">
        <w:t>&lt;input disabled="" type="checkbox"&gt; Customer dashboard: view/manage their orders, returns, etc.</w:t>
      </w:r>
    </w:p>
    <w:p w14:paraId="04BF647D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5. Admin Panel</w:t>
      </w:r>
    </w:p>
    <w:p w14:paraId="3D7EBB3E" w14:textId="77777777" w:rsidR="004E446C" w:rsidRPr="004E446C" w:rsidRDefault="004E446C" w:rsidP="004E446C">
      <w:pPr>
        <w:numPr>
          <w:ilvl w:val="0"/>
          <w:numId w:val="15"/>
        </w:numPr>
      </w:pPr>
      <w:r w:rsidRPr="004E446C">
        <w:t>&lt;input disabled="" type="checkbox"&gt; User management (ban, promote, reset password)</w:t>
      </w:r>
    </w:p>
    <w:p w14:paraId="41E21D54" w14:textId="77777777" w:rsidR="004E446C" w:rsidRPr="004E446C" w:rsidRDefault="004E446C" w:rsidP="004E446C">
      <w:pPr>
        <w:numPr>
          <w:ilvl w:val="0"/>
          <w:numId w:val="15"/>
        </w:numPr>
      </w:pPr>
      <w:r w:rsidRPr="004E446C">
        <w:t>&lt;input disabled="" type="checkbox"&gt; Product and review moderation (approve, reject, flag)</w:t>
      </w:r>
    </w:p>
    <w:p w14:paraId="1A8BF742" w14:textId="77777777" w:rsidR="004E446C" w:rsidRPr="004E446C" w:rsidRDefault="004E446C" w:rsidP="004E446C">
      <w:pPr>
        <w:numPr>
          <w:ilvl w:val="0"/>
          <w:numId w:val="15"/>
        </w:numPr>
      </w:pPr>
      <w:r w:rsidRPr="004E446C">
        <w:t>&lt;input disabled="" type="checkbox"&gt; Analytics and reporting (sales, users, products, etc.)</w:t>
      </w:r>
    </w:p>
    <w:p w14:paraId="06996D5B" w14:textId="77777777" w:rsidR="004E446C" w:rsidRPr="004E446C" w:rsidRDefault="004E446C" w:rsidP="004E446C">
      <w:pPr>
        <w:numPr>
          <w:ilvl w:val="0"/>
          <w:numId w:val="15"/>
        </w:numPr>
      </w:pPr>
      <w:r w:rsidRPr="004E446C">
        <w:t>&lt;input disabled="" type="checkbox"&gt; Support inbox for admin</w:t>
      </w:r>
    </w:p>
    <w:p w14:paraId="4704EF62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6. Communication &amp; Feedback</w:t>
      </w:r>
    </w:p>
    <w:p w14:paraId="23606CB4" w14:textId="77777777" w:rsidR="004E446C" w:rsidRPr="004E446C" w:rsidRDefault="004E446C" w:rsidP="004E446C">
      <w:pPr>
        <w:numPr>
          <w:ilvl w:val="0"/>
          <w:numId w:val="16"/>
        </w:numPr>
      </w:pPr>
      <w:r w:rsidRPr="004E446C">
        <w:t>&lt;input disabled="" type="checkbox"&gt; Messaging/chat between users (if planned)</w:t>
      </w:r>
    </w:p>
    <w:p w14:paraId="4536F0A9" w14:textId="77777777" w:rsidR="004E446C" w:rsidRPr="004E446C" w:rsidRDefault="004E446C" w:rsidP="004E446C">
      <w:pPr>
        <w:numPr>
          <w:ilvl w:val="0"/>
          <w:numId w:val="16"/>
        </w:numPr>
      </w:pPr>
      <w:r w:rsidRPr="004E446C">
        <w:lastRenderedPageBreak/>
        <w:t>&lt;input disabled="" type="checkbox"&gt; Email/in-app notifications for key actions (orders, support, etc.)</w:t>
      </w:r>
    </w:p>
    <w:p w14:paraId="67BB50DE" w14:textId="77777777" w:rsidR="004E446C" w:rsidRPr="004E446C" w:rsidRDefault="004E446C" w:rsidP="004E446C">
      <w:pPr>
        <w:numPr>
          <w:ilvl w:val="0"/>
          <w:numId w:val="16"/>
        </w:numPr>
      </w:pPr>
      <w:r w:rsidRPr="004E446C">
        <w:t>&lt;input disabled="" type="checkbox"&gt; Feedback forms for users/vendors</w:t>
      </w:r>
    </w:p>
    <w:p w14:paraId="181A4DCF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7. Mobile &amp; Accessibility</w:t>
      </w:r>
    </w:p>
    <w:p w14:paraId="4427CD06" w14:textId="77777777" w:rsidR="004E446C" w:rsidRPr="004E446C" w:rsidRDefault="004E446C" w:rsidP="004E446C">
      <w:pPr>
        <w:numPr>
          <w:ilvl w:val="0"/>
          <w:numId w:val="17"/>
        </w:numPr>
      </w:pPr>
      <w:r w:rsidRPr="004E446C">
        <w:t>&lt;input disabled="" type="checkbox"&gt; Ensure full mobile responsiveness</w:t>
      </w:r>
    </w:p>
    <w:p w14:paraId="45F13C51" w14:textId="77777777" w:rsidR="004E446C" w:rsidRPr="004E446C" w:rsidRDefault="004E446C" w:rsidP="004E446C">
      <w:pPr>
        <w:numPr>
          <w:ilvl w:val="0"/>
          <w:numId w:val="17"/>
        </w:numPr>
      </w:pPr>
      <w:r w:rsidRPr="004E446C">
        <w:t>&lt;input disabled="" type="checkbox"&gt; Basic accessibility (labels, contrast, keyboard navigation)</w:t>
      </w:r>
    </w:p>
    <w:p w14:paraId="52A3C0CC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8. Security &amp; Compliance</w:t>
      </w:r>
    </w:p>
    <w:p w14:paraId="6F2835FC" w14:textId="77777777" w:rsidR="004E446C" w:rsidRPr="004E446C" w:rsidRDefault="004E446C" w:rsidP="004E446C">
      <w:pPr>
        <w:numPr>
          <w:ilvl w:val="0"/>
          <w:numId w:val="18"/>
        </w:numPr>
      </w:pPr>
      <w:r w:rsidRPr="004E446C">
        <w:t>&lt;input disabled="" type="checkbox"&gt; Harden file upload security (file type, size, path checks)</w:t>
      </w:r>
    </w:p>
    <w:p w14:paraId="74AC099E" w14:textId="77777777" w:rsidR="004E446C" w:rsidRPr="004E446C" w:rsidRDefault="004E446C" w:rsidP="004E446C">
      <w:pPr>
        <w:numPr>
          <w:ilvl w:val="0"/>
          <w:numId w:val="18"/>
        </w:numPr>
      </w:pPr>
      <w:r w:rsidRPr="004E446C">
        <w:t>&lt;input disabled="" type="checkbox"&gt; Rate limiting and brute-force protection</w:t>
      </w:r>
    </w:p>
    <w:p w14:paraId="06F9E305" w14:textId="77777777" w:rsidR="004E446C" w:rsidRPr="004E446C" w:rsidRDefault="004E446C" w:rsidP="004E446C">
      <w:pPr>
        <w:numPr>
          <w:ilvl w:val="0"/>
          <w:numId w:val="18"/>
        </w:numPr>
      </w:pPr>
      <w:r w:rsidRPr="004E446C">
        <w:t>&lt;input disabled="" type="checkbox"&gt; GDPR/privacy compliance (if needed)</w:t>
      </w:r>
    </w:p>
    <w:p w14:paraId="3B86EA98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9. Monitoring &amp; Error Handling</w:t>
      </w:r>
    </w:p>
    <w:p w14:paraId="41E29067" w14:textId="77777777" w:rsidR="004E446C" w:rsidRPr="004E446C" w:rsidRDefault="004E446C" w:rsidP="004E446C">
      <w:pPr>
        <w:numPr>
          <w:ilvl w:val="0"/>
          <w:numId w:val="19"/>
        </w:numPr>
      </w:pPr>
      <w:r w:rsidRPr="004E446C">
        <w:t xml:space="preserve">&lt;input disabled="" type="checkbox"&gt; Add error logging (Sentry, </w:t>
      </w:r>
      <w:proofErr w:type="spellStart"/>
      <w:r w:rsidRPr="004E446C">
        <w:t>LogRocket</w:t>
      </w:r>
      <w:proofErr w:type="spellEnd"/>
      <w:r w:rsidRPr="004E446C">
        <w:t>, etc.)</w:t>
      </w:r>
    </w:p>
    <w:p w14:paraId="2BCA8853" w14:textId="77777777" w:rsidR="004E446C" w:rsidRPr="004E446C" w:rsidRDefault="004E446C" w:rsidP="004E446C">
      <w:pPr>
        <w:numPr>
          <w:ilvl w:val="0"/>
          <w:numId w:val="19"/>
        </w:numPr>
      </w:pPr>
      <w:r w:rsidRPr="004E446C">
        <w:t>&lt;input disabled="" type="checkbox"&gt; User-friendly error pages and messages</w:t>
      </w:r>
    </w:p>
    <w:p w14:paraId="13DCA7E1" w14:textId="77777777" w:rsidR="004E446C" w:rsidRPr="004E446C" w:rsidRDefault="004E446C" w:rsidP="004E446C">
      <w:pPr>
        <w:rPr>
          <w:b/>
          <w:bCs/>
        </w:rPr>
      </w:pPr>
      <w:r w:rsidRPr="004E446C">
        <w:rPr>
          <w:b/>
          <w:bCs/>
        </w:rPr>
        <w:t>10. Testing &amp; QA</w:t>
      </w:r>
    </w:p>
    <w:p w14:paraId="13212068" w14:textId="77777777" w:rsidR="004E446C" w:rsidRPr="004E446C" w:rsidRDefault="004E446C" w:rsidP="004E446C">
      <w:pPr>
        <w:numPr>
          <w:ilvl w:val="0"/>
          <w:numId w:val="20"/>
        </w:numPr>
      </w:pPr>
      <w:r w:rsidRPr="004E446C">
        <w:t>&lt;input disabled="" type="checkbox"&gt; Manual QA: run through all user flows as each role</w:t>
      </w:r>
    </w:p>
    <w:p w14:paraId="78E4FC10" w14:textId="77777777" w:rsidR="004E446C" w:rsidRPr="004E446C" w:rsidRDefault="004E446C" w:rsidP="004E446C">
      <w:pPr>
        <w:numPr>
          <w:ilvl w:val="0"/>
          <w:numId w:val="20"/>
        </w:numPr>
      </w:pPr>
      <w:r w:rsidRPr="004E446C">
        <w:t>&lt;input disabled="" type="checkbox"&gt; Add/expand integration and end-to-end tests for new features</w:t>
      </w:r>
    </w:p>
    <w:p w14:paraId="03A6DA31" w14:textId="77777777" w:rsidR="004E446C" w:rsidRPr="004E446C" w:rsidRDefault="004E446C" w:rsidP="004E446C">
      <w:pPr>
        <w:numPr>
          <w:ilvl w:val="0"/>
          <w:numId w:val="20"/>
        </w:numPr>
      </w:pPr>
      <w:r w:rsidRPr="004E446C">
        <w:t>&lt;input disabled="" type="checkbox"&gt; Prepare demo/test accounts and seed data</w:t>
      </w:r>
    </w:p>
    <w:p w14:paraId="330D3E54" w14:textId="77777777" w:rsidR="004E446C" w:rsidRPr="004E446C" w:rsidRDefault="00000000" w:rsidP="004E446C">
      <w:r>
        <w:pict w14:anchorId="7AE52E80">
          <v:rect id="_x0000_i1027" style="width:0;height:1.5pt" o:hralign="center" o:hrstd="t" o:hrnoshade="t" o:hr="t" fillcolor="#ccc" stroked="f"/>
        </w:pict>
      </w:r>
    </w:p>
    <w:p w14:paraId="1E1CDCA8" w14:textId="77777777" w:rsidR="004E446C" w:rsidRPr="004E446C" w:rsidRDefault="004E446C" w:rsidP="004E446C">
      <w:pPr>
        <w:rPr>
          <w:b/>
          <w:bCs/>
        </w:rPr>
      </w:pPr>
      <w:r w:rsidRPr="004E446C">
        <w:rPr>
          <w:rFonts w:ascii="Segoe UI Emoji" w:hAnsi="Segoe UI Emoji" w:cs="Segoe UI Emoji"/>
          <w:b/>
          <w:bCs/>
        </w:rPr>
        <w:t>🟠</w:t>
      </w:r>
      <w:r w:rsidRPr="004E446C">
        <w:rPr>
          <w:b/>
          <w:bCs/>
        </w:rPr>
        <w:t xml:space="preserve"> Optional/Nice-to-Have for Beta</w:t>
      </w:r>
    </w:p>
    <w:p w14:paraId="5449DF17" w14:textId="77777777" w:rsidR="004E446C" w:rsidRPr="004E446C" w:rsidRDefault="004E446C" w:rsidP="004E446C">
      <w:pPr>
        <w:numPr>
          <w:ilvl w:val="0"/>
          <w:numId w:val="21"/>
        </w:numPr>
      </w:pPr>
      <w:r w:rsidRPr="004E446C">
        <w:t>&lt;input disabled="" type="checkbox"&gt; In-app notifications</w:t>
      </w:r>
    </w:p>
    <w:p w14:paraId="310048D4" w14:textId="77777777" w:rsidR="004E446C" w:rsidRPr="004E446C" w:rsidRDefault="004E446C" w:rsidP="004E446C">
      <w:pPr>
        <w:numPr>
          <w:ilvl w:val="0"/>
          <w:numId w:val="21"/>
        </w:numPr>
      </w:pPr>
      <w:r w:rsidRPr="004E446C">
        <w:t>&lt;input disabled="" type="checkbox"&gt; Advanced analytics (heatmaps, conversion rates)</w:t>
      </w:r>
    </w:p>
    <w:p w14:paraId="72F6ADD3" w14:textId="77777777" w:rsidR="004E446C" w:rsidRPr="004E446C" w:rsidRDefault="004E446C" w:rsidP="004E446C">
      <w:pPr>
        <w:numPr>
          <w:ilvl w:val="0"/>
          <w:numId w:val="21"/>
        </w:numPr>
      </w:pPr>
      <w:r w:rsidRPr="004E446C">
        <w:t>&lt;input disabled="" type="checkbox"&gt; Marketing tools for vendors (discounts, campaigns)</w:t>
      </w:r>
    </w:p>
    <w:p w14:paraId="7C777C6C" w14:textId="77777777" w:rsidR="004E446C" w:rsidRPr="004E446C" w:rsidRDefault="004E446C" w:rsidP="004E446C">
      <w:pPr>
        <w:numPr>
          <w:ilvl w:val="0"/>
          <w:numId w:val="21"/>
        </w:numPr>
      </w:pPr>
      <w:r w:rsidRPr="004E446C">
        <w:t xml:space="preserve">&lt;input disabled="" type="checkbox"&gt; </w:t>
      </w:r>
      <w:proofErr w:type="gramStart"/>
      <w:r w:rsidRPr="004E446C">
        <w:t>Multi-language</w:t>
      </w:r>
      <w:proofErr w:type="gramEnd"/>
      <w:r w:rsidRPr="004E446C">
        <w:t xml:space="preserve"> support</w:t>
      </w:r>
    </w:p>
    <w:p w14:paraId="0EED3658" w14:textId="77777777" w:rsidR="004E446C" w:rsidRPr="004E446C" w:rsidRDefault="00000000" w:rsidP="004E446C">
      <w:r>
        <w:lastRenderedPageBreak/>
        <w:pict w14:anchorId="4535F184">
          <v:rect id="_x0000_i1028" style="width:0;height:1.5pt" o:hralign="center" o:hrstd="t" o:hrnoshade="t" o:hr="t" fillcolor="#ccc" stroked="f"/>
        </w:pict>
      </w:r>
    </w:p>
    <w:p w14:paraId="3D4A923B" w14:textId="77777777" w:rsidR="004E446C" w:rsidRPr="004E446C" w:rsidRDefault="004E446C" w:rsidP="004E446C">
      <w:r w:rsidRPr="004E446C">
        <w:rPr>
          <w:b/>
          <w:bCs/>
        </w:rPr>
        <w:t>Next Steps:</w:t>
      </w:r>
    </w:p>
    <w:p w14:paraId="70D8A71D" w14:textId="77777777" w:rsidR="004E446C" w:rsidRPr="004E446C" w:rsidRDefault="004E446C" w:rsidP="004E446C">
      <w:pPr>
        <w:numPr>
          <w:ilvl w:val="0"/>
          <w:numId w:val="22"/>
        </w:numPr>
      </w:pPr>
      <w:r w:rsidRPr="004E446C">
        <w:t>Review this checklist with your team.</w:t>
      </w:r>
    </w:p>
    <w:p w14:paraId="429000E4" w14:textId="77777777" w:rsidR="004E446C" w:rsidRPr="004E446C" w:rsidRDefault="004E446C" w:rsidP="004E446C">
      <w:pPr>
        <w:numPr>
          <w:ilvl w:val="0"/>
          <w:numId w:val="22"/>
        </w:numPr>
      </w:pPr>
      <w:r w:rsidRPr="004E446C">
        <w:t>Prioritize “must-have” for beta vs. “nice-to-have.”</w:t>
      </w:r>
    </w:p>
    <w:p w14:paraId="297F0053" w14:textId="77777777" w:rsidR="004E446C" w:rsidRPr="004E446C" w:rsidRDefault="004E446C" w:rsidP="004E446C">
      <w:pPr>
        <w:numPr>
          <w:ilvl w:val="0"/>
          <w:numId w:val="22"/>
        </w:numPr>
      </w:pPr>
      <w:r w:rsidRPr="004E446C">
        <w:t>Assign owners and deadlines for each remaining feature.</w:t>
      </w:r>
    </w:p>
    <w:p w14:paraId="083C2D4C" w14:textId="77777777" w:rsidR="004E446C" w:rsidRPr="004E446C" w:rsidRDefault="004E446C" w:rsidP="004E446C">
      <w:pPr>
        <w:numPr>
          <w:ilvl w:val="0"/>
          <w:numId w:val="22"/>
        </w:numPr>
      </w:pPr>
      <w:r w:rsidRPr="004E446C">
        <w:t>Plan a code freeze and QA period before beta launch.</w:t>
      </w:r>
    </w:p>
    <w:p w14:paraId="07A2787B" w14:textId="77777777" w:rsidR="004E446C" w:rsidRPr="004E446C" w:rsidRDefault="004E446C" w:rsidP="004E446C">
      <w:r w:rsidRPr="004E446C">
        <w:t>Let me know if you want this as a markdown file, or want to break down any item in more detail</w:t>
      </w:r>
    </w:p>
    <w:p w14:paraId="26423F19" w14:textId="77777777" w:rsidR="004E446C" w:rsidRDefault="004E446C"/>
    <w:sectPr w:rsidR="004E4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25AC"/>
    <w:multiLevelType w:val="multilevel"/>
    <w:tmpl w:val="C7B6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21981"/>
    <w:multiLevelType w:val="multilevel"/>
    <w:tmpl w:val="228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74D57"/>
    <w:multiLevelType w:val="multilevel"/>
    <w:tmpl w:val="B3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B7BB8"/>
    <w:multiLevelType w:val="multilevel"/>
    <w:tmpl w:val="1A2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F7D99"/>
    <w:multiLevelType w:val="multilevel"/>
    <w:tmpl w:val="3BE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D75F6"/>
    <w:multiLevelType w:val="multilevel"/>
    <w:tmpl w:val="545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C7548"/>
    <w:multiLevelType w:val="multilevel"/>
    <w:tmpl w:val="2E10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704FC"/>
    <w:multiLevelType w:val="multilevel"/>
    <w:tmpl w:val="CB8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A07E5"/>
    <w:multiLevelType w:val="multilevel"/>
    <w:tmpl w:val="FF6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61B6A"/>
    <w:multiLevelType w:val="multilevel"/>
    <w:tmpl w:val="B13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97B44"/>
    <w:multiLevelType w:val="multilevel"/>
    <w:tmpl w:val="7C0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D5C7D"/>
    <w:multiLevelType w:val="multilevel"/>
    <w:tmpl w:val="D3D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D16DF"/>
    <w:multiLevelType w:val="multilevel"/>
    <w:tmpl w:val="284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61873">
    <w:abstractNumId w:val="8"/>
  </w:num>
  <w:num w:numId="2" w16cid:durableId="1628974033">
    <w:abstractNumId w:val="6"/>
  </w:num>
  <w:num w:numId="3" w16cid:durableId="1437366723">
    <w:abstractNumId w:val="5"/>
  </w:num>
  <w:num w:numId="4" w16cid:durableId="10493391">
    <w:abstractNumId w:val="4"/>
  </w:num>
  <w:num w:numId="5" w16cid:durableId="1997223760">
    <w:abstractNumId w:val="7"/>
  </w:num>
  <w:num w:numId="6" w16cid:durableId="1051853369">
    <w:abstractNumId w:val="3"/>
  </w:num>
  <w:num w:numId="7" w16cid:durableId="700782411">
    <w:abstractNumId w:val="2"/>
  </w:num>
  <w:num w:numId="8" w16cid:durableId="270403416">
    <w:abstractNumId w:val="1"/>
  </w:num>
  <w:num w:numId="9" w16cid:durableId="1057630960">
    <w:abstractNumId w:val="0"/>
  </w:num>
  <w:num w:numId="10" w16cid:durableId="339815020">
    <w:abstractNumId w:val="9"/>
  </w:num>
  <w:num w:numId="11" w16cid:durableId="1601838345">
    <w:abstractNumId w:val="12"/>
  </w:num>
  <w:num w:numId="12" w16cid:durableId="436171718">
    <w:abstractNumId w:val="11"/>
  </w:num>
  <w:num w:numId="13" w16cid:durableId="1270967670">
    <w:abstractNumId w:val="15"/>
  </w:num>
  <w:num w:numId="14" w16cid:durableId="779685179">
    <w:abstractNumId w:val="10"/>
  </w:num>
  <w:num w:numId="15" w16cid:durableId="1833569705">
    <w:abstractNumId w:val="16"/>
  </w:num>
  <w:num w:numId="16" w16cid:durableId="1224608000">
    <w:abstractNumId w:val="17"/>
  </w:num>
  <w:num w:numId="17" w16cid:durableId="459955354">
    <w:abstractNumId w:val="21"/>
  </w:num>
  <w:num w:numId="18" w16cid:durableId="122506722">
    <w:abstractNumId w:val="20"/>
  </w:num>
  <w:num w:numId="19" w16cid:durableId="684478187">
    <w:abstractNumId w:val="13"/>
  </w:num>
  <w:num w:numId="20" w16cid:durableId="1726368166">
    <w:abstractNumId w:val="19"/>
  </w:num>
  <w:num w:numId="21" w16cid:durableId="232157380">
    <w:abstractNumId w:val="14"/>
  </w:num>
  <w:num w:numId="22" w16cid:durableId="189491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F92"/>
    <w:rsid w:val="0015074B"/>
    <w:rsid w:val="00167355"/>
    <w:rsid w:val="0029639D"/>
    <w:rsid w:val="002B1B40"/>
    <w:rsid w:val="0030718A"/>
    <w:rsid w:val="00326F90"/>
    <w:rsid w:val="0033625C"/>
    <w:rsid w:val="00361E03"/>
    <w:rsid w:val="003F2188"/>
    <w:rsid w:val="004E446C"/>
    <w:rsid w:val="009E28C1"/>
    <w:rsid w:val="00A14147"/>
    <w:rsid w:val="00A70592"/>
    <w:rsid w:val="00AA1D8D"/>
    <w:rsid w:val="00B47730"/>
    <w:rsid w:val="00B81B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D8901"/>
  <w14:defaultImageDpi w14:val="300"/>
  <w15:docId w15:val="{E990C397-5FCF-41B9-AB20-63EDFAD8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Asefa T Dano</cp:lastModifiedBy>
  <cp:revision>2</cp:revision>
  <dcterms:created xsi:type="dcterms:W3CDTF">2025-09-05T16:25:00Z</dcterms:created>
  <dcterms:modified xsi:type="dcterms:W3CDTF">2025-09-05T16:25:00Z</dcterms:modified>
  <cp:category/>
</cp:coreProperties>
</file>